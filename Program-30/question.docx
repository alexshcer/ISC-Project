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Program-30</w:t>
      </w:r>
    </w:p>
    <w:p>
      <w:r>
        <w:t>A class ConsChange has been defined with the following details:</w:t>
        <w:br/>
        <w:t>Class name : ConsChange</w:t>
        <w:br/>
        <w:t>Data members/instance variables:</w:t>
        <w:br/>
        <w:t>word : stores the word</w:t>
        <w:br/>
        <w:t>len : stores the length of the word</w:t>
        <w:br/>
        <w:t>Member functions/methods:</w:t>
        <w:br/>
        <w:t>ConsChange( ) : default constructor</w:t>
        <w:br/>
        <w:t>void readword( ) : accepts the word in lowercase</w:t>
        <w:br/>
        <w:t>void shiftcons( ) : shifts all the consonants of the word at the beginning followed by the vowels (e.g. spoon becomes spnoo)</w:t>
        <w:br/>
        <w:t>void changeword( ) : changes the case of all occurring consonants of the shifted word to uppercase, for e.g. (spnoo becomes SPNoo)</w:t>
        <w:br/>
        <w:t>void show( ) : displays the original word, shifted word and the changed word</w:t>
        <w:br/>
        <w:br/>
        <w:t>Specify the class ConsChange giving the details of the constructor( ),</w:t>
        <w:br/>
        <w:t>void readword( ), void shiftcons( ), void changeword( ) and void show( ). Define the</w:t>
        <w:br/>
        <w:t>main( ) function to create an object and call the functions accordingly to enable the task.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