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Program-11</w:t>
      </w:r>
    </w:p>
    <w:p>
      <w:r>
        <w:t>The result of a quiz competition is to be prepared as follows:</w:t>
        <w:br/>
        <w:br/>
        <w:t>The quiz has five questions with four multiple choices (A, B, C, D), with each question carrying 1 mark for the correct answer. Design a program to accept the number of participants N such that N must be greater than 3 and less than 11. Create a double-dimensional array of size (Nx5) to store the answers of each participant row-wise. Calculate the marks for each participant by matching the correct answer stored in a single-dimensional array of size 5. Display the scores for each participant and also the participant(s) having the highest score.</w:t>
        <w:br/>
        <w:br/>
        <w:t>Example: If the value of N = 4, then the array would be:</w:t>
        <w:br/>
        <w:t xml:space="preserve">            </w:t>
        <w:tab/>
        <w:t>Q1</w:t>
        <w:tab/>
        <w:t>Q2</w:t>
        <w:tab/>
        <w:t>Q3</w:t>
        <w:tab/>
        <w:t>Q4</w:t>
        <w:tab/>
        <w:t>Q5</w:t>
        <w:br/>
        <w:t>Participant 1</w:t>
        <w:tab/>
        <w:t>A</w:t>
        <w:tab/>
        <w:t>B</w:t>
        <w:tab/>
        <w:t>B</w:t>
        <w:tab/>
        <w:t>C</w:t>
        <w:tab/>
        <w:t>A</w:t>
        <w:br/>
        <w:t>Participant 2</w:t>
        <w:tab/>
        <w:t>D</w:t>
        <w:tab/>
        <w:t>A</w:t>
        <w:tab/>
        <w:t>D</w:t>
        <w:tab/>
        <w:t>C</w:t>
        <w:tab/>
        <w:t>B</w:t>
        <w:br/>
        <w:t>Participant 3</w:t>
        <w:tab/>
        <w:t>A</w:t>
        <w:tab/>
        <w:t>A</w:t>
        <w:tab/>
        <w:t>B</w:t>
        <w:tab/>
        <w:t>A</w:t>
        <w:tab/>
        <w:t>C</w:t>
        <w:br/>
        <w:t>Participant 4</w:t>
        <w:tab/>
        <w:t>D</w:t>
        <w:tab/>
        <w:t>C</w:t>
        <w:tab/>
        <w:t>C</w:t>
        <w:tab/>
        <w:t>A</w:t>
        <w:tab/>
        <w:t>B</w:t>
        <w:br/>
        <w:t>Key to the question:</w:t>
        <w:tab/>
        <w:t>D</w:t>
        <w:tab/>
        <w:t>C</w:t>
        <w:tab/>
        <w:t>C</w:t>
        <w:tab/>
        <w:t>B</w:t>
        <w:tab/>
        <w:t>A</w:t>
        <w:br/>
        <w:br/>
        <w:t>Note: Array entries are line fed (i.e. one entry per line)</w:t>
        <w:br/>
        <w:br/>
        <w:t>Test your program for the following data and some random data.</w:t>
        <w:br/>
        <w:br/>
        <w:t>Example 1</w:t>
        <w:br/>
        <w:br/>
        <w:t>INPUT:</w:t>
        <w:br/>
        <w:t>N = 5</w:t>
        <w:br/>
        <w:t>Participant 1 D A B C C</w:t>
        <w:br/>
        <w:t>Participant 2 A A D C B</w:t>
        <w:br/>
        <w:t>Participant 3 B A C D B</w:t>
        <w:br/>
        <w:t>Participant 4 D A D C B</w:t>
        <w:br/>
        <w:t>Participant 5 B C A D D</w:t>
        <w:br/>
        <w:t>Key: B C D A A</w:t>
        <w:br/>
        <w:br/>
        <w:t>OUTPUT:</w:t>
        <w:br/>
        <w:t>Scores:</w:t>
        <w:br/>
        <w:t>Participant 1 = 0</w:t>
        <w:br/>
        <w:t>Participant 2 = 1</w:t>
        <w:br/>
        <w:t>Participant 3 = 1</w:t>
        <w:br/>
        <w:t>Participant 4 = 1</w:t>
        <w:br/>
        <w:t>Participant 5 = 2</w:t>
        <w:br/>
        <w:t>Highest Score:</w:t>
        <w:br/>
        <w:t>Participant 5</w:t>
        <w:br/>
        <w:br/>
        <w:t>Example 2</w:t>
        <w:br/>
        <w:br/>
        <w:t>INPUT:</w:t>
        <w:br/>
        <w:t>N = 4</w:t>
        <w:br/>
        <w:t>Participant 1 A C C B D</w:t>
        <w:br/>
        <w:t>Participant 2 B C A A C</w:t>
        <w:br/>
        <w:t>Participant 3 B C B A A</w:t>
        <w:br/>
        <w:t>Participant 4 C C D D B</w:t>
        <w:br/>
        <w:t>Key: A C D B B</w:t>
        <w:br/>
        <w:br/>
        <w:t>OUTPUT:</w:t>
        <w:br/>
        <w:t>Scores:</w:t>
        <w:br/>
        <w:t>Participant 1 = 3</w:t>
        <w:br/>
        <w:t>Participant 2 = 1</w:t>
        <w:br/>
        <w:t>Participant 3 = 1</w:t>
        <w:br/>
        <w:t>Participant 4 = 3</w:t>
        <w:br/>
        <w:t>Highest Score:</w:t>
        <w:br/>
        <w:t>Participant 1</w:t>
        <w:br/>
        <w:t>Participant 4</w:t>
        <w:br/>
        <w:br/>
        <w:t>Example 3</w:t>
        <w:br/>
        <w:br/>
        <w:t>INPUT:</w:t>
        <w:br/>
        <w:t>N = 12</w:t>
        <w:br/>
        <w:br/>
        <w:t>OUTPUT:</w:t>
        <w:br/>
        <w:t>INPUT SIZE OUT OF RANGE.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