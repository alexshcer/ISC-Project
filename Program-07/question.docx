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Program-07</w:t>
      </w:r>
    </w:p>
    <w:p>
      <w:r>
        <w:t>A Goldbach number is a positive even integer that can be expressed as the sum of two odd primes.</w:t>
        <w:br/>
        <w:br/>
        <w:t>Note: All even integer numbers greater than 4 are Goldbach numbers.</w:t>
        <w:br/>
        <w:br/>
        <w:t>Example:</w:t>
        <w:br/>
        <w:br/>
        <w:t>6 = 3 + 3</w:t>
        <w:br/>
        <w:t>10 = 3 + 7</w:t>
        <w:br/>
        <w:t>10 = 5 + 5</w:t>
        <w:br/>
        <w:br/>
        <w:t>Hence, 6 has one odd prime pair 3 and 3. Similarly, 10 has two odd prime pairs, i.e. 3 and 7, 5 and 5.</w:t>
        <w:br/>
        <w:br/>
        <w:t>Write a program to accept an even integer 'N' where N &gt; 9 and N &lt; 50. Find all the odd prime pairs whose sum is equal to the number 'N'.</w:t>
        <w:br/>
        <w:br/>
        <w:t>Test your program with the following data and some random data:</w:t>
        <w:br/>
        <w:br/>
        <w:t>Example 1</w:t>
        <w:br/>
        <w:br/>
        <w:t>INPUT:</w:t>
        <w:br/>
        <w:t>N = 14</w:t>
        <w:br/>
        <w:br/>
        <w:t>OUTPUT:</w:t>
        <w:br/>
        <w:t>PRIME PAIRS ARE:</w:t>
        <w:br/>
        <w:t>3, 11</w:t>
        <w:br/>
        <w:t>7, 7</w:t>
        <w:br/>
        <w:br/>
        <w:t>Example 2</w:t>
        <w:br/>
        <w:br/>
        <w:t>INPUT:</w:t>
        <w:br/>
        <w:t>N = 30</w:t>
        <w:br/>
        <w:br/>
        <w:t>OUTPUT:</w:t>
        <w:br/>
        <w:t>PRIME PAIRS ARE:</w:t>
        <w:br/>
        <w:t>7, 23</w:t>
        <w:br/>
        <w:t>11, 19</w:t>
        <w:br/>
        <w:t>13, 17</w:t>
        <w:br/>
        <w:br/>
        <w:t>Example 3</w:t>
        <w:br/>
        <w:br/>
        <w:t>INPUT:</w:t>
        <w:br/>
        <w:t>N = 17</w:t>
        <w:br/>
        <w:br/>
        <w:t>OUTPUT:</w:t>
        <w:br/>
        <w:t>INVALID INPUT. NUMBER IS ODD.</w:t>
        <w:br/>
        <w:br/>
        <w:t>Example 4</w:t>
        <w:br/>
        <w:br/>
        <w:t>INPUT:</w:t>
        <w:br/>
        <w:t>N = 126</w:t>
        <w:br/>
        <w:br/>
        <w:t>OUTPUT:</w:t>
        <w:br/>
        <w:t>INVALID INPUT. NUMBER OUT OF RANGE.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