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47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CaesarCipher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498" w:right="0" w:hanging="21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create a variable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text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assign a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string value to it from the user (using Scanner class) which stores the plain text. Create a StringBuffer object </w:t>
      </w:r>
      <w:r>
        <w:rPr>
          <w:rFonts w:ascii="Alata" w:hAnsi="Alata" w:eastAsia="Alata"/>
          <w:b w:val="0"/>
          <w:i w:val="0"/>
          <w:color w:val="000000"/>
          <w:sz w:val="20"/>
        </w:rPr>
        <w:t>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</w:t>
      </w:r>
      <w:r>
        <w:rPr>
          <w:rFonts w:ascii="Alata" w:hAnsi="Alata" w:eastAsia="Alata"/>
          <w:b w:val="0"/>
          <w:i w:val="0"/>
          <w:color w:val="000000"/>
          <w:sz w:val="20"/>
        </w:rPr>
        <w:t>. Create a for loop (from 0 to length of the string), inside this create a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ch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of type char </w:t>
      </w:r>
      <w:r>
        <w:rPr>
          <w:rFonts w:ascii="Alata" w:hAnsi="Alata" w:eastAsia="Alata"/>
          <w:b w:val="0"/>
          <w:i w:val="0"/>
          <w:color w:val="000000"/>
          <w:sz w:val="20"/>
        </w:rPr>
        <w:t>and store each character of string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text</w:t>
      </w:r>
      <w:r>
        <w:rPr>
          <w:rFonts w:ascii="Alata" w:hAnsi="Alata" w:eastAsia="Alata"/>
          <w:b w:val="0"/>
          <w:i w:val="0"/>
          <w:color w:val="000000"/>
          <w:sz w:val="20"/>
        </w:rPr>
        <w:t>, now check the condition if the character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ch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is between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A-M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, if true then 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append((char)(ch+13))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</w:t>
      </w:r>
      <w:r>
        <w:rPr>
          <w:rFonts w:ascii="Alata" w:hAnsi="Alata" w:eastAsia="Alata"/>
          <w:b w:val="0"/>
          <w:i w:val="0"/>
          <w:color w:val="000000"/>
          <w:sz w:val="20"/>
        </w:rPr>
        <w:t>, else if the character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ch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is between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N-Z</w:t>
      </w:r>
      <w:r>
        <w:rPr>
          <w:rFonts w:ascii="Alata" w:hAnsi="Alata" w:eastAsia="Alata"/>
          <w:b w:val="0"/>
          <w:i w:val="0"/>
          <w:color w:val="000000"/>
          <w:sz w:val="20"/>
        </w:rPr>
        <w:t>, if true then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append((char)(ch-13))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, </w:t>
      </w:r>
      <w:r>
        <w:rPr>
          <w:rFonts w:ascii="Alata" w:hAnsi="Alata" w:eastAsia="Alata"/>
          <w:b w:val="0"/>
          <w:i w:val="0"/>
          <w:color w:val="000000"/>
          <w:sz w:val="20"/>
        </w:rPr>
        <w:t>else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append(ch)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</w:t>
      </w:r>
      <w:r>
        <w:rPr>
          <w:rFonts w:ascii="Alata" w:hAnsi="Alata" w:eastAsia="Alata"/>
          <w:b w:val="0"/>
          <w:i w:val="0"/>
          <w:color w:val="000000"/>
          <w:sz w:val="20"/>
        </w:rPr>
        <w:t>. Now store the value of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sb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in a string variable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cipher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print it.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96.0" w:type="dxa"/>
      </w:tblPr>
      <w:tblGrid>
        <w:gridCol w:w="2640"/>
        <w:gridCol w:w="2640"/>
        <w:gridCol w:w="2640"/>
        <w:gridCol w:w="2640"/>
      </w:tblGrid>
      <w:tr>
        <w:trPr>
          <w:trHeight w:hRule="exact" w:val="346"/>
        </w:trPr>
        <w:tc>
          <w:tcPr>
            <w:tcW w:type="dxa" w:w="7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34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3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0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2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544"/>
        </w:trPr>
        <w:tc>
          <w:tcPr>
            <w:tcW w:type="dxa" w:w="7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0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8" w:right="28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text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sb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ch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cipher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len</w:t>
            </w:r>
          </w:p>
        </w:tc>
        <w:tc>
          <w:tcPr>
            <w:tcW w:type="dxa" w:w="134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StringBuffer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char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08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plain text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cipher text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character of the string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cipher text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index of the 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Stores the length of the string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99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9951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16" w:bottom="1440" w:left="864" w:header="720" w:footer="720" w:gutter="0"/>
      <w:cols w:space="720" w:num="1" w:equalWidth="0">
        <w:col w:w="105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