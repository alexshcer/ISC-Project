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336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days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declare the Scanner class. Declare the variables-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>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day</w:t>
      </w:r>
      <w:r>
        <w:rPr>
          <w:rFonts w:ascii="Alata" w:hAnsi="Alata" w:eastAsia="Alata"/>
          <w:b w:val="0"/>
          <w:i w:val="0"/>
          <w:color w:val="000000"/>
          <w:sz w:val="20"/>
        </w:rPr>
        <w:t>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year</w:t>
      </w:r>
      <w:r>
        <w:rPr>
          <w:rFonts w:ascii="Alata" w:hAnsi="Alata" w:eastAsia="Alata"/>
          <w:b w:val="0"/>
          <w:i w:val="0"/>
          <w:color w:val="000000"/>
          <w:sz w:val="20"/>
        </w:rPr>
        <w:t>-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of integer type to store the number of days, calculated days and year respectively. Create an array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of integer type in order to store the names of the 12 months orderwise. Check whether the year entered is a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leap year or not, if true then store the number of days in the month of February as 29 else store it as 28. Using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multiple for-loops store the calculated days in the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day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the year in the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year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Finally print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the calculated date,month and y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Step-4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4.0" w:type="dxa"/>
      </w:tblPr>
      <w:tblGrid>
        <w:gridCol w:w="2647"/>
        <w:gridCol w:w="2647"/>
        <w:gridCol w:w="2647"/>
        <w:gridCol w:w="2647"/>
      </w:tblGrid>
      <w:tr>
        <w:trPr>
          <w:trHeight w:hRule="exact" w:val="346"/>
        </w:trPr>
        <w:tc>
          <w:tcPr>
            <w:tcW w:type="dxa" w:w="692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312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3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2262"/>
        </w:trPr>
        <w:tc>
          <w:tcPr>
            <w:tcW w:type="dxa" w:w="692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02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6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day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year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j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k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nday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date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6" w:right="57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int[]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312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days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days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year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names of the 12 months orderwise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in for-loop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in for-loop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in for-loop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calculated day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calculated date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489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4897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788" w:bottom="1440" w:left="864" w:header="720" w:footer="720" w:gutter="0"/>
      <w:cols w:space="720" w:num="1" w:equalWidth="0">
        <w:col w:w="105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