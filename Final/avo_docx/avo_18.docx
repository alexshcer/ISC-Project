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8" w:right="0" w:firstLine="0"/>
        <w:jc w:val="left"/>
      </w:pPr>
      <w:r>
        <w:rPr>
          <w:w w:val="98.93931027116447"/>
          <w:rFonts w:ascii="Alata" w:hAnsi="Alata" w:eastAsia="Alata"/>
          <w:b w:val="0"/>
          <w:i w:val="0"/>
          <w:color w:val="000000"/>
          <w:sz w:val="29"/>
        </w:rPr>
        <w:t>ALGORITHM</w:t>
      </w:r>
    </w:p>
    <w:p>
      <w:pPr>
        <w:autoSpaceDN w:val="0"/>
        <w:autoSpaceDE w:val="0"/>
        <w:widowControl/>
        <w:spacing w:line="245" w:lineRule="auto" w:before="150" w:after="0"/>
        <w:ind w:left="296" w:right="5904" w:firstLine="0"/>
        <w:jc w:val="left"/>
      </w:pPr>
      <w:r>
        <w:rPr>
          <w:rFonts w:ascii="Alata" w:hAnsi="Alata" w:eastAsia="Alata"/>
          <w:b w:val="0"/>
          <w:i w:val="0"/>
          <w:color w:val="000000"/>
          <w:sz w:val="20"/>
        </w:rPr>
        <w:t>• Step-1 :- START</w:t>
      </w:r>
      <w:r>
        <w:br/>
      </w:r>
      <w:r>
        <w:rPr>
          <w:rFonts w:ascii="Alata" w:hAnsi="Alata" w:eastAsia="Alata"/>
          <w:b w:val="0"/>
          <w:i w:val="0"/>
          <w:color w:val="000000"/>
          <w:sz w:val="20"/>
        </w:rPr>
        <w:t>• Step-2 :- Create a class named as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"MatRev"</w:t>
      </w:r>
      <w:r>
        <w:rPr>
          <w:rFonts w:ascii="Alata" w:hAnsi="Alata" w:eastAsia="Alata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506" w:val="left"/>
        </w:tabs>
        <w:autoSpaceDE w:val="0"/>
        <w:widowControl/>
        <w:spacing w:line="245" w:lineRule="auto" w:before="0" w:after="0"/>
        <w:ind w:left="296" w:right="0" w:firstLine="0"/>
        <w:jc w:val="left"/>
      </w:pPr>
      <w:r>
        <w:rPr>
          <w:rFonts w:ascii="Alata" w:hAnsi="Alata" w:eastAsia="Alata"/>
          <w:b w:val="0"/>
          <w:i w:val="0"/>
          <w:color w:val="000000"/>
          <w:sz w:val="20"/>
        </w:rPr>
        <w:t xml:space="preserve">• Srep-3 :- Create a parameterized constructor to initialize the instance variable int m and n and also initialize </w:t>
      </w:r>
      <w:r>
        <w:tab/>
      </w:r>
      <w:r>
        <w:rPr>
          <w:rFonts w:ascii="Alata" w:hAnsi="Alata" w:eastAsia="Alata"/>
          <w:b w:val="0"/>
          <w:i w:val="0"/>
          <w:color w:val="000000"/>
          <w:sz w:val="20"/>
        </w:rPr>
        <w:t>arr with m &amp; n.</w:t>
      </w:r>
    </w:p>
    <w:p>
      <w:pPr>
        <w:autoSpaceDN w:val="0"/>
        <w:autoSpaceDE w:val="0"/>
        <w:widowControl/>
        <w:spacing w:line="240" w:lineRule="auto" w:before="0" w:after="0"/>
        <w:ind w:left="296" w:right="0" w:firstLine="0"/>
        <w:jc w:val="left"/>
      </w:pPr>
      <w:r>
        <w:rPr>
          <w:rFonts w:ascii="Alata" w:hAnsi="Alata" w:eastAsia="Alata"/>
          <w:b w:val="0"/>
          <w:i w:val="0"/>
          <w:color w:val="000000"/>
          <w:sz w:val="20"/>
        </w:rPr>
        <w:t>• Step-4 :- Create a void method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"fillArray()"</w:t>
      </w:r>
      <w:r>
        <w:rPr>
          <w:rFonts w:ascii="Alata" w:hAnsi="Alata" w:eastAsia="Alata"/>
          <w:b w:val="0"/>
          <w:i w:val="0"/>
          <w:color w:val="000000"/>
          <w:sz w:val="20"/>
        </w:rPr>
        <w:t xml:space="preserve"> to accept elements in the array arr[m][n].</w:t>
      </w:r>
    </w:p>
    <w:p>
      <w:pPr>
        <w:autoSpaceDN w:val="0"/>
        <w:autoSpaceDE w:val="0"/>
        <w:widowControl/>
        <w:spacing w:line="240" w:lineRule="auto" w:before="0" w:after="0"/>
        <w:ind w:left="296" w:right="0" w:firstLine="0"/>
        <w:jc w:val="left"/>
      </w:pPr>
      <w:r>
        <w:rPr>
          <w:rFonts w:ascii="Alata" w:hAnsi="Alata" w:eastAsia="Alata"/>
          <w:b w:val="0"/>
          <w:i w:val="0"/>
          <w:color w:val="000000"/>
          <w:sz w:val="20"/>
        </w:rPr>
        <w:t>• Step-5 :- Create a int method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"reverse(int x)"</w:t>
      </w:r>
      <w:r>
        <w:rPr>
          <w:rFonts w:ascii="Alata" w:hAnsi="Alata" w:eastAsia="Alata"/>
          <w:b w:val="0"/>
          <w:i w:val="0"/>
          <w:color w:val="000000"/>
          <w:sz w:val="20"/>
        </w:rPr>
        <w:t xml:space="preserve"> to reverse any no.</w:t>
      </w:r>
    </w:p>
    <w:p>
      <w:pPr>
        <w:autoSpaceDN w:val="0"/>
        <w:autoSpaceDE w:val="0"/>
        <w:widowControl/>
        <w:spacing w:line="245" w:lineRule="auto" w:before="0" w:after="0"/>
        <w:ind w:left="296" w:right="144" w:firstLine="0"/>
        <w:jc w:val="left"/>
      </w:pPr>
      <w:r>
        <w:rPr>
          <w:rFonts w:ascii="Alata" w:hAnsi="Alata" w:eastAsia="Alata"/>
          <w:b w:val="0"/>
          <w:i w:val="0"/>
          <w:color w:val="000000"/>
          <w:sz w:val="20"/>
        </w:rPr>
        <w:t>• Step-6 :- Create a void method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"revMat(MatRev p)"</w:t>
      </w:r>
      <w:r>
        <w:rPr>
          <w:rFonts w:ascii="Alata" w:hAnsi="Alata" w:eastAsia="Alata"/>
          <w:b w:val="0"/>
          <w:i w:val="0"/>
          <w:color w:val="000000"/>
          <w:sz w:val="20"/>
        </w:rPr>
        <w:t xml:space="preserve"> to reverse the matrix with the help of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"reverse(int x)"</w:t>
      </w:r>
      <w:r>
        <w:rPr>
          <w:rFonts w:ascii="Alata" w:hAnsi="Alata" w:eastAsia="Alata"/>
          <w:b w:val="0"/>
          <w:i w:val="0"/>
          <w:color w:val="000000"/>
          <w:sz w:val="20"/>
        </w:rPr>
        <w:t>.</w:t>
      </w:r>
      <w:r>
        <w:rPr>
          <w:rFonts w:ascii="Alata" w:hAnsi="Alata" w:eastAsia="Alata"/>
          <w:b w:val="0"/>
          <w:i w:val="0"/>
          <w:color w:val="000000"/>
          <w:sz w:val="20"/>
        </w:rPr>
        <w:t>• Step-7 :- Create a void method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"show()"</w:t>
      </w:r>
      <w:r>
        <w:rPr>
          <w:rFonts w:ascii="Alata" w:hAnsi="Alata" w:eastAsia="Alata"/>
          <w:b w:val="0"/>
          <w:i w:val="0"/>
          <w:color w:val="000000"/>
          <w:sz w:val="20"/>
        </w:rPr>
        <w:t xml:space="preserve"> to display a matrix.</w:t>
      </w:r>
    </w:p>
    <w:p>
      <w:pPr>
        <w:autoSpaceDN w:val="0"/>
        <w:autoSpaceDE w:val="0"/>
        <w:widowControl/>
        <w:spacing w:line="245" w:lineRule="auto" w:before="0" w:after="0"/>
        <w:ind w:left="288" w:right="0" w:firstLine="0"/>
        <w:jc w:val="center"/>
      </w:pPr>
      <w:r>
        <w:rPr>
          <w:rFonts w:ascii="Alata" w:hAnsi="Alata" w:eastAsia="Alata"/>
          <w:b w:val="0"/>
          <w:i w:val="0"/>
          <w:color w:val="000000"/>
          <w:sz w:val="20"/>
        </w:rPr>
        <w:t>• Step-8 :- Create the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"main"</w:t>
      </w:r>
      <w:r>
        <w:rPr>
          <w:rFonts w:ascii="Alata" w:hAnsi="Alata" w:eastAsia="Alata"/>
          <w:b w:val="0"/>
          <w:i w:val="0"/>
          <w:color w:val="000000"/>
          <w:sz w:val="20"/>
        </w:rPr>
        <w:t xml:space="preserve"> method to input the no. of rows and columns and create two objects obj1 &amp; obj2 </w:t>
      </w:r>
      <w:r>
        <w:rPr>
          <w:rFonts w:ascii="Alata" w:hAnsi="Alata" w:eastAsia="Alata"/>
          <w:b w:val="0"/>
          <w:i w:val="0"/>
          <w:color w:val="000000"/>
          <w:sz w:val="20"/>
        </w:rPr>
        <w:t>then take input in one array and fill the other array with the reverse integers of the first array, then print both.</w:t>
      </w:r>
    </w:p>
    <w:p>
      <w:pPr>
        <w:autoSpaceDN w:val="0"/>
        <w:autoSpaceDE w:val="0"/>
        <w:widowControl/>
        <w:spacing w:line="240" w:lineRule="auto" w:before="0" w:after="0"/>
        <w:ind w:left="296" w:right="0" w:firstLine="0"/>
        <w:jc w:val="left"/>
      </w:pPr>
      <w:r>
        <w:rPr>
          <w:rFonts w:ascii="Alata" w:hAnsi="Alata" w:eastAsia="Alata"/>
          <w:b w:val="0"/>
          <w:i w:val="0"/>
          <w:color w:val="000000"/>
          <w:sz w:val="20"/>
        </w:rPr>
        <w:t>• Step-9 :- END</w:t>
      </w:r>
    </w:p>
    <w:p>
      <w:pPr>
        <w:autoSpaceDN w:val="0"/>
        <w:autoSpaceDE w:val="0"/>
        <w:widowControl/>
        <w:spacing w:line="240" w:lineRule="auto" w:before="308" w:after="250"/>
        <w:ind w:left="8" w:right="0" w:firstLine="0"/>
        <w:jc w:val="left"/>
      </w:pPr>
      <w:r>
        <w:rPr>
          <w:w w:val="98.93931027116447"/>
          <w:rFonts w:ascii="Alata" w:hAnsi="Alata" w:eastAsia="Alata"/>
          <w:b w:val="0"/>
          <w:i w:val="0"/>
          <w:color w:val="000000"/>
          <w:sz w:val="29"/>
        </w:rPr>
        <w:t>VD TABLE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637"/>
        <w:gridCol w:w="2637"/>
        <w:gridCol w:w="2637"/>
        <w:gridCol w:w="2637"/>
      </w:tblGrid>
      <w:tr>
        <w:trPr>
          <w:trHeight w:hRule="exact" w:val="346"/>
        </w:trPr>
        <w:tc>
          <w:tcPr>
            <w:tcW w:type="dxa" w:w="1624"/>
            <w:tcBorders>
              <w:top w:sz="6.375999927520752" w:val="single" w:color="#000000"/>
              <w:bottom w:sz="3.98559999465942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8" w:right="0" w:firstLine="0"/>
              <w:jc w:val="lef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Sr. No.</w:t>
            </w:r>
          </w:p>
        </w:tc>
        <w:tc>
          <w:tcPr>
            <w:tcW w:type="dxa" w:w="2780"/>
            <w:tcBorders>
              <w:top w:sz="6.375999927520752" w:val="single" w:color="#000000"/>
              <w:bottom w:sz="3.98559999465942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0" w:right="944" w:firstLine="0"/>
              <w:jc w:val="righ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Variable</w:t>
            </w:r>
          </w:p>
        </w:tc>
        <w:tc>
          <w:tcPr>
            <w:tcW w:type="dxa" w:w="2780"/>
            <w:tcBorders>
              <w:top w:sz="6.375999927520752" w:val="single" w:color="#000000"/>
              <w:bottom w:sz="3.98559999465942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0" w:right="878" w:firstLine="0"/>
              <w:jc w:val="righ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Data Type</w:t>
            </w:r>
          </w:p>
        </w:tc>
        <w:tc>
          <w:tcPr>
            <w:tcW w:type="dxa" w:w="3344"/>
            <w:tcBorders>
              <w:top w:sz="6.375999927520752" w:val="single" w:color="#000000"/>
              <w:bottom w:sz="3.98559999465942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0" w:right="1434" w:firstLine="0"/>
              <w:jc w:val="righ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Description</w:t>
            </w:r>
          </w:p>
        </w:tc>
      </w:tr>
      <w:tr>
        <w:trPr>
          <w:trHeight w:hRule="exact" w:val="378"/>
        </w:trPr>
        <w:tc>
          <w:tcPr>
            <w:tcW w:type="dxa" w:w="1624"/>
            <w:tcBorders>
              <w:top w:sz="3.98559999465942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8" w:right="0" w:firstLine="0"/>
              <w:jc w:val="lef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1</w:t>
            </w:r>
          </w:p>
        </w:tc>
        <w:tc>
          <w:tcPr>
            <w:tcW w:type="dxa" w:w="2780"/>
            <w:tcBorders>
              <w:top w:sz="3.98559999465942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0" w:right="0" w:firstLine="0"/>
              <w:jc w:val="center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arr[][]</w:t>
            </w:r>
          </w:p>
        </w:tc>
        <w:tc>
          <w:tcPr>
            <w:tcW w:type="dxa" w:w="2780"/>
            <w:tcBorders>
              <w:top w:sz="3.98559999465942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0" w:right="1564" w:firstLine="0"/>
              <w:jc w:val="righ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int</w:t>
            </w:r>
          </w:p>
        </w:tc>
        <w:tc>
          <w:tcPr>
            <w:tcW w:type="dxa" w:w="3344"/>
            <w:vMerge w:val="restart"/>
            <w:tcBorders>
              <w:top w:sz="3.985599994659424" w:val="single" w:color="#000000"/>
              <w:bottom w:sz="6.37599992752075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888" w:right="0" w:firstLine="0"/>
              <w:jc w:val="lef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A array to store integers in </w:t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m rows and n columns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Stores no. of rows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Stores no. of columns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Parameter for no. of rows </w:t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in MatRev(int mm, int nn) </w:t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Parameter for no. of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columns in MatRev(int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mm, int nn)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Looping variable in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fillArray() &amp; show()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Looping variable in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fillArray() &amp; show()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Store the reverse of a no. </w:t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Store the user input no. of </w:t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rows.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888" w:right="0" w:firstLine="0"/>
              <w:jc w:val="lef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Store the user input no. of </w:t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columns.</w:t>
            </w:r>
          </w:p>
        </w:tc>
      </w:tr>
      <w:tr>
        <w:trPr>
          <w:trHeight w:hRule="exact" w:val="960"/>
        </w:trPr>
        <w:tc>
          <w:tcPr>
            <w:tcW w:type="dxa" w:w="16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4" w:after="0"/>
              <w:ind w:left="8" w:right="1486" w:firstLine="0"/>
              <w:jc w:val="both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2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3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4</w:t>
            </w:r>
          </w:p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4" w:after="0"/>
              <w:ind w:left="1072" w:right="1296" w:firstLine="0"/>
              <w:jc w:val="lef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m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n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mm</w:t>
            </w:r>
          </w:p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4" w:after="0"/>
              <w:ind w:left="980" w:right="1564" w:firstLine="0"/>
              <w:jc w:val="both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int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int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int</w:t>
            </w:r>
          </w:p>
        </w:tc>
        <w:tc>
          <w:tcPr>
            <w:tcW w:type="dxa" w:w="2637"/>
            <w:vMerge/>
            <w:tcBorders>
              <w:top w:sz="3.985599994659424" w:val="single" w:color="#000000"/>
              <w:bottom w:sz="6.375999927520752" w:val="single" w:color="#000000"/>
            </w:tcBorders>
          </w:tcPr>
          <w:p/>
        </w:tc>
      </w:tr>
      <w:tr>
        <w:trPr>
          <w:trHeight w:hRule="exact" w:val="600"/>
        </w:trPr>
        <w:tc>
          <w:tcPr>
            <w:tcW w:type="dxa" w:w="16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2" w:after="0"/>
              <w:ind w:left="8" w:right="0" w:firstLine="0"/>
              <w:jc w:val="lef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2" w:after="0"/>
              <w:ind w:left="0" w:right="1480" w:firstLine="0"/>
              <w:jc w:val="righ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nn</w:t>
            </w:r>
          </w:p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2" w:after="0"/>
              <w:ind w:left="0" w:right="1564" w:firstLine="0"/>
              <w:jc w:val="righ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int</w:t>
            </w:r>
          </w:p>
        </w:tc>
        <w:tc>
          <w:tcPr>
            <w:tcW w:type="dxa" w:w="2637"/>
            <w:vMerge/>
            <w:tcBorders>
              <w:top w:sz="3.985599994659424" w:val="single" w:color="#000000"/>
              <w:bottom w:sz="6.375999927520752" w:val="single" w:color="#000000"/>
            </w:tcBorders>
          </w:tcPr>
          <w:p/>
        </w:tc>
      </w:tr>
      <w:tr>
        <w:trPr>
          <w:trHeight w:hRule="exact" w:val="600"/>
        </w:trPr>
        <w:tc>
          <w:tcPr>
            <w:tcW w:type="dxa" w:w="16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8" w:after="0"/>
              <w:ind w:left="8" w:right="0" w:firstLine="0"/>
              <w:jc w:val="lef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6</w:t>
            </w:r>
          </w:p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8" w:after="0"/>
              <w:ind w:left="0" w:right="1654" w:firstLine="0"/>
              <w:jc w:val="righ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i</w:t>
            </w:r>
          </w:p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8" w:after="0"/>
              <w:ind w:left="0" w:right="1564" w:firstLine="0"/>
              <w:jc w:val="righ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int</w:t>
            </w:r>
          </w:p>
        </w:tc>
        <w:tc>
          <w:tcPr>
            <w:tcW w:type="dxa" w:w="2637"/>
            <w:vMerge/>
            <w:tcBorders>
              <w:top w:sz="3.985599994659424" w:val="single" w:color="#000000"/>
              <w:bottom w:sz="6.375999927520752" w:val="single" w:color="#000000"/>
            </w:tcBorders>
          </w:tcPr>
          <w:p/>
        </w:tc>
      </w:tr>
      <w:tr>
        <w:trPr>
          <w:trHeight w:hRule="exact" w:val="480"/>
        </w:trPr>
        <w:tc>
          <w:tcPr>
            <w:tcW w:type="dxa" w:w="16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6" w:after="0"/>
              <w:ind w:left="8" w:right="0" w:firstLine="0"/>
              <w:jc w:val="lef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7</w:t>
            </w:r>
          </w:p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6" w:after="0"/>
              <w:ind w:left="0" w:right="1652" w:firstLine="0"/>
              <w:jc w:val="righ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j</w:t>
            </w:r>
          </w:p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6" w:after="0"/>
              <w:ind w:left="0" w:right="1564" w:firstLine="0"/>
              <w:jc w:val="righ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int</w:t>
            </w:r>
          </w:p>
        </w:tc>
        <w:tc>
          <w:tcPr>
            <w:tcW w:type="dxa" w:w="2637"/>
            <w:vMerge/>
            <w:tcBorders>
              <w:top w:sz="3.985599994659424" w:val="single" w:color="#000000"/>
              <w:bottom w:sz="6.375999927520752" w:val="single" w:color="#000000"/>
            </w:tcBorders>
          </w:tcPr>
          <w:p/>
        </w:tc>
      </w:tr>
      <w:tr>
        <w:trPr>
          <w:trHeight w:hRule="exact" w:val="720"/>
        </w:trPr>
        <w:tc>
          <w:tcPr>
            <w:tcW w:type="dxa" w:w="16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4" w:after="0"/>
              <w:ind w:left="8" w:right="1440" w:firstLine="0"/>
              <w:jc w:val="lef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8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9</w:t>
            </w:r>
          </w:p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4" w:after="0"/>
              <w:ind w:left="1072" w:right="1296" w:firstLine="0"/>
              <w:jc w:val="lef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rev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x</w:t>
            </w:r>
          </w:p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4" w:after="0"/>
              <w:ind w:left="864" w:right="1564" w:firstLine="0"/>
              <w:jc w:val="righ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int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int</w:t>
            </w:r>
          </w:p>
        </w:tc>
        <w:tc>
          <w:tcPr>
            <w:tcW w:type="dxa" w:w="2637"/>
            <w:vMerge/>
            <w:tcBorders>
              <w:top w:sz="3.985599994659424" w:val="single" w:color="#000000"/>
              <w:bottom w:sz="6.375999927520752" w:val="single" w:color="#000000"/>
            </w:tcBorders>
          </w:tcPr>
          <w:p/>
        </w:tc>
      </w:tr>
      <w:tr>
        <w:trPr>
          <w:trHeight w:hRule="exact" w:val="656"/>
        </w:trPr>
        <w:tc>
          <w:tcPr>
            <w:tcW w:type="dxa" w:w="1624"/>
            <w:tcBorders>
              <w:bottom w:sz="6.37599992752075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2" w:after="0"/>
              <w:ind w:left="8" w:right="0" w:firstLine="0"/>
              <w:jc w:val="lef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2780"/>
            <w:tcBorders>
              <w:bottom w:sz="6.37599992752075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2" w:after="0"/>
              <w:ind w:left="0" w:right="1610" w:firstLine="0"/>
              <w:jc w:val="righ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y</w:t>
            </w:r>
          </w:p>
        </w:tc>
        <w:tc>
          <w:tcPr>
            <w:tcW w:type="dxa" w:w="2780"/>
            <w:tcBorders>
              <w:bottom w:sz="6.37599992752075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2" w:after="0"/>
              <w:ind w:left="0" w:right="1564" w:firstLine="0"/>
              <w:jc w:val="righ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int</w:t>
            </w:r>
          </w:p>
        </w:tc>
        <w:tc>
          <w:tcPr>
            <w:tcW w:type="dxa" w:w="2637"/>
            <w:vMerge/>
            <w:tcBorders>
              <w:top w:sz="3.985599994659424" w:val="single" w:color="#000000"/>
              <w:bottom w:sz="6.375999927520752" w:val="single" w:color="#000000"/>
            </w:tcBorders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380" w:right="836" w:bottom="1440" w:left="856" w:header="720" w:footer="720" w:gutter="0"/>
          <w:cols w:space="720" w:num="1" w:equalWidth="0">
            <w:col w:w="1054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rPr>
          <w:w w:val="98.93931027116447"/>
          <w:rFonts w:ascii="Alata" w:hAnsi="Alata" w:eastAsia="Alata"/>
          <w:b w:val="0"/>
          <w:i w:val="0"/>
          <w:color w:val="000000"/>
          <w:sz w:val="29"/>
        </w:rPr>
        <w:t>OUTPUT</w:t>
      </w:r>
    </w:p>
    <w:p>
      <w:pPr>
        <w:autoSpaceDN w:val="0"/>
        <w:autoSpaceDE w:val="0"/>
        <w:widowControl/>
        <w:spacing w:line="240" w:lineRule="auto" w:before="154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388100" cy="6781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88100" cy="67818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382" w:right="1296" w:bottom="1440" w:left="864" w:header="720" w:footer="720" w:gutter="0"/>
      <w:cols w:space="720" w:num="1" w:equalWidth="0">
        <w:col w:w="10080" w:space="0"/>
        <w:col w:w="1054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