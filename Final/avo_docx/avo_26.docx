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Adder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Declare an array of type interger.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constructor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adder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constructor, initialize the array with size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2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readtime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take the time input from the user using Scanner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class.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add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passing two parameterised objects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Y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adds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time of the two parameterized objects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Y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stores the sum in the current calling object.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display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display the time.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two objects of the class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Adder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call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methods.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48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6.0" w:type="dxa"/>
      </w:tblPr>
      <w:tblGrid>
        <w:gridCol w:w="2634"/>
        <w:gridCol w:w="2634"/>
        <w:gridCol w:w="2634"/>
        <w:gridCol w:w="2634"/>
      </w:tblGrid>
      <w:tr>
        <w:trPr>
          <w:trHeight w:hRule="exact" w:val="348"/>
        </w:trPr>
        <w:tc>
          <w:tcPr>
            <w:tcW w:type="dxa" w:w="7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3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066"/>
        </w:trPr>
        <w:tc>
          <w:tcPr>
            <w:tcW w:type="dxa" w:w="7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0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0" w:right="768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b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0" w:right="57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int[]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3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time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hour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minute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addition of time of the two objects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665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6657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0" w:bottom="1440" w:left="864" w:header="720" w:footer="720" w:gutter="0"/>
      <w:cols w:space="720" w:num="1" w:equalWidth="0">
        <w:col w:w="105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