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8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ALGORITHM</w:t>
      </w:r>
    </w:p>
    <w:p>
      <w:pPr>
        <w:autoSpaceDN w:val="0"/>
        <w:autoSpaceDE w:val="0"/>
        <w:widowControl/>
        <w:spacing w:line="245" w:lineRule="auto" w:before="150" w:after="0"/>
        <w:ind w:left="296" w:right="6192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Step-1 :- START</w:t>
      </w:r>
      <w:r>
        <w:br/>
      </w:r>
      <w:r>
        <w:rPr>
          <w:rFonts w:ascii="Alata" w:hAnsi="Alata" w:eastAsia="Alata"/>
          <w:b w:val="0"/>
          <w:i w:val="0"/>
          <w:color w:val="000000"/>
          <w:sz w:val="20"/>
        </w:rPr>
        <w:t>• Step-2 :- Create a class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"Fibo"</w:t>
      </w:r>
      <w:r>
        <w:rPr>
          <w:rFonts w:ascii="Alata" w:hAnsi="Alata" w:eastAsia="Alata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Srep-3 :- Create a constructor to initialize the instance variable int start and end with 0.</w:t>
      </w:r>
    </w:p>
    <w:p>
      <w:pPr>
        <w:autoSpaceDN w:val="0"/>
        <w:autoSpaceDE w:val="0"/>
        <w:widowControl/>
        <w:spacing w:line="240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Step-4 :- Create a void method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"read()"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input the start and end value for the series.</w:t>
      </w:r>
    </w:p>
    <w:p>
      <w:pPr>
        <w:autoSpaceDN w:val="0"/>
        <w:tabs>
          <w:tab w:pos="506" w:val="left"/>
        </w:tabs>
        <w:autoSpaceDE w:val="0"/>
        <w:widowControl/>
        <w:spacing w:line="245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Step-5 :- Create a int method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"fibo(int n)"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return the nth term of a Fibonacci series using recursive technique.</w:t>
      </w:r>
      <w:r>
        <w:rPr>
          <w:rFonts w:ascii="Alata" w:hAnsi="Alata" w:eastAsia="Alata"/>
          <w:b w:val="0"/>
          <w:i w:val="0"/>
          <w:color w:val="000000"/>
          <w:sz w:val="20"/>
        </w:rPr>
        <w:t>• Step-6 :- Create a void method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"display()"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displays the Fibonacci series from start to end by invoking the 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>function fibo().</w:t>
      </w:r>
    </w:p>
    <w:p>
      <w:pPr>
        <w:autoSpaceDN w:val="0"/>
        <w:autoSpaceDE w:val="0"/>
        <w:widowControl/>
        <w:spacing w:line="240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Step-7 :- Create the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"main"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method to create a object and call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"read"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and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"display"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methods.</w:t>
      </w:r>
    </w:p>
    <w:p>
      <w:pPr>
        <w:autoSpaceDN w:val="0"/>
        <w:autoSpaceDE w:val="0"/>
        <w:widowControl/>
        <w:spacing w:line="240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Step-8 :- END</w:t>
      </w:r>
    </w:p>
    <w:p>
      <w:pPr>
        <w:autoSpaceDN w:val="0"/>
        <w:autoSpaceDE w:val="0"/>
        <w:widowControl/>
        <w:spacing w:line="240" w:lineRule="auto" w:before="308" w:after="250"/>
        <w:ind w:left="8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VD TABLE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645"/>
        <w:gridCol w:w="2645"/>
        <w:gridCol w:w="2645"/>
        <w:gridCol w:w="2645"/>
      </w:tblGrid>
      <w:tr>
        <w:trPr>
          <w:trHeight w:hRule="exact" w:val="346"/>
        </w:trPr>
        <w:tc>
          <w:tcPr>
            <w:tcW w:type="dxa" w:w="1624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Sr. No.</w:t>
            </w:r>
          </w:p>
        </w:tc>
        <w:tc>
          <w:tcPr>
            <w:tcW w:type="dxa" w:w="278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94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Variable</w:t>
            </w:r>
          </w:p>
        </w:tc>
        <w:tc>
          <w:tcPr>
            <w:tcW w:type="dxa" w:w="278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878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Data Type</w:t>
            </w:r>
          </w:p>
        </w:tc>
        <w:tc>
          <w:tcPr>
            <w:tcW w:type="dxa" w:w="3344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143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Description</w:t>
            </w:r>
          </w:p>
        </w:tc>
      </w:tr>
      <w:tr>
        <w:trPr>
          <w:trHeight w:hRule="exact" w:val="856"/>
        </w:trPr>
        <w:tc>
          <w:tcPr>
            <w:tcW w:type="dxa" w:w="1624"/>
            <w:tcBorders>
              <w:top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1440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1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2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2780"/>
            <w:tcBorders>
              <w:top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072" w:right="1152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start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end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n</w:t>
            </w:r>
          </w:p>
        </w:tc>
        <w:tc>
          <w:tcPr>
            <w:tcW w:type="dxa" w:w="2780"/>
            <w:tcBorders>
              <w:top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980" w:right="1564" w:firstLine="0"/>
              <w:jc w:val="both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3344"/>
            <w:vMerge w:val="restart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88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Store the start value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Store the end value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Formal parameter for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method fibo()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iterate the for-loop for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printing the series 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display()</w:t>
            </w:r>
          </w:p>
        </w:tc>
      </w:tr>
      <w:tr>
        <w:trPr>
          <w:trHeight w:hRule="exact" w:val="908"/>
        </w:trPr>
        <w:tc>
          <w:tcPr>
            <w:tcW w:type="dxa" w:w="1624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278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165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</w:t>
            </w:r>
          </w:p>
        </w:tc>
        <w:tc>
          <w:tcPr>
            <w:tcW w:type="dxa" w:w="278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156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2645"/>
            <w:vMerge/>
            <w:tcBorders>
              <w:top w:sz="3.985599994659424" w:val="single" w:color="#000000"/>
              <w:bottom w:sz="6.375999927520752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80" w:right="804" w:bottom="1440" w:left="856" w:header="720" w:footer="720" w:gutter="0"/>
          <w:cols w:space="720" w:num="1" w:equalWidth="0">
            <w:col w:w="105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OUTPUT</w:t>
      </w:r>
    </w:p>
    <w:p>
      <w:pPr>
        <w:autoSpaceDN w:val="0"/>
        <w:autoSpaceDE w:val="0"/>
        <w:widowControl/>
        <w:spacing w:line="240" w:lineRule="auto" w:before="15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500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382" w:right="1356" w:bottom="1440" w:left="864" w:header="720" w:footer="720" w:gutter="0"/>
      <w:cols w:space="720" w:num="1" w:equalWidth="0">
        <w:col w:w="10020" w:space="0"/>
        <w:col w:w="1058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