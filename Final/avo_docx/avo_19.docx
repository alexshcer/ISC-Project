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88" w:right="5616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"Rearrange"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Srep-3 :- Create a constructor to initialize the instance variable String wrd and newwrd with null.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"readword()"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accept the word and convert its case to Uppercase.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"freq_vow_con()"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count the frequency of vowels and consonants.</w:t>
      </w:r>
      <w:r>
        <w:rPr>
          <w:rFonts w:ascii="Alata" w:hAnsi="Alata" w:eastAsia="Alata"/>
          <w:b w:val="0"/>
          <w:i w:val="0"/>
          <w:color w:val="000000"/>
          <w:sz w:val="20"/>
        </w:rPr>
        <w:t>• Step-6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"arrange()"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arrange the letters by bringing the vowels at the beginning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followed by consonants.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Step-7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"display()"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display the original and the rearranged word.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Step-8 :- Create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"main"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make a object and call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"readword()"</w:t>
      </w:r>
      <w:r>
        <w:rPr>
          <w:rFonts w:ascii="Alata" w:hAnsi="Alata" w:eastAsia="Alata"/>
          <w:b w:val="0"/>
          <w:i w:val="0"/>
          <w:color w:val="000000"/>
          <w:sz w:val="20"/>
        </w:rPr>
        <w:t>,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"freq_vow_con()"</w:t>
      </w:r>
      <w:r>
        <w:rPr>
          <w:rFonts w:ascii="Alata" w:hAnsi="Alata" w:eastAsia="Alata"/>
          <w:b w:val="0"/>
          <w:i w:val="0"/>
          <w:color w:val="000000"/>
          <w:sz w:val="20"/>
        </w:rPr>
        <w:t>,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"arrange()"</w:t>
      </w:r>
      <w:r>
        <w:rPr>
          <w:rFonts w:ascii="Alata" w:hAnsi="Alata" w:eastAsia="Alata"/>
          <w:b w:val="0"/>
          <w:i w:val="0"/>
          <w:color w:val="000000"/>
          <w:sz w:val="20"/>
        </w:rPr>
        <w:t>, and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"dis-</w:t>
      </w:r>
      <w:r>
        <w:tab/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>play()"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Step-9 :- END</w:t>
      </w:r>
    </w:p>
    <w:p>
      <w:pPr>
        <w:autoSpaceDN w:val="0"/>
        <w:autoSpaceDE w:val="0"/>
        <w:widowControl/>
        <w:spacing w:line="240" w:lineRule="auto" w:before="308" w:after="25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16.0" w:type="dxa"/>
      </w:tblPr>
      <w:tblGrid>
        <w:gridCol w:w="2633"/>
        <w:gridCol w:w="2633"/>
        <w:gridCol w:w="2633"/>
        <w:gridCol w:w="2633"/>
      </w:tblGrid>
      <w:tr>
        <w:trPr>
          <w:trHeight w:hRule="exact" w:val="346"/>
        </w:trPr>
        <w:tc>
          <w:tcPr>
            <w:tcW w:type="dxa" w:w="70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100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11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460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0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1470"/>
        </w:trPr>
        <w:tc>
          <w:tcPr>
            <w:tcW w:type="dxa" w:w="70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432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100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8" w:right="144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wrd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newwrd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v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v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c</w:t>
            </w:r>
          </w:p>
        </w:tc>
        <w:tc>
          <w:tcPr>
            <w:tcW w:type="dxa" w:w="11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38" w:right="432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String</w:t>
            </w:r>
          </w:p>
        </w:tc>
        <w:tc>
          <w:tcPr>
            <w:tcW w:type="dxa" w:w="460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0" w:right="1152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 the input 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 the rearranged 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Stores no. of vowels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Stores no. of consonants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Stores all the vowels of the 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Stores all the consonants of the word</w:t>
            </w:r>
          </w:p>
        </w:tc>
      </w:tr>
      <w:tr>
        <w:trPr>
          <w:trHeight w:hRule="exact" w:val="304"/>
        </w:trPr>
        <w:tc>
          <w:tcPr>
            <w:tcW w:type="dxa" w:w="70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100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11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460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Looping variable in freq_vow_con() &amp; arrange()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80" w:right="844" w:bottom="1440" w:left="864" w:header="720" w:footer="720" w:gutter="0"/>
          <w:cols w:space="720" w:num="1" w:equalWidth="0">
            <w:col w:w="105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607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6070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2" w:right="1296" w:bottom="1440" w:left="864" w:header="720" w:footer="720" w:gutter="0"/>
      <w:cols w:space="720" w:num="1" w:equalWidth="0">
        <w:col w:w="10080" w:space="0"/>
        <w:col w:w="1053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