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Program-06</w:t>
      </w:r>
    </w:p>
    <w:p>
      <w:r>
        <w:t>Write a program to accept a sentence which may be terminated by either  . ,  ?  or  !  only. The words are to be separated by a single blank space and are in uppercase.</w:t>
        <w:br/>
        <w:br/>
        <w:t>Perform the following tasks:</w:t>
        <w:br/>
        <w:br/>
        <w:t>(a) Check for the validity of the accepted sentence.</w:t>
        <w:br/>
        <w:br/>
        <w:t>(b) Convert the non-palindrome words of the sentence into palindrome words by concatenating the word by its reverse (excluding the last character).</w:t>
        <w:br/>
        <w:br/>
        <w:t>Example:</w:t>
        <w:br/>
        <w:br/>
        <w:t>The reverse of the word HELP would be LEH (omitting the last alphabet) and by concatenating both, the new palindrome word is HELPLEH. Thus, the word HELP becomes HELPLEH.</w:t>
        <w:br/>
        <w:br/>
        <w:t>Note: The words which end with repeated alphabets, for example ABB would become ABBA and not ABBBA and XAZZZ becomes XAZZZAX.</w:t>
        <w:br/>
        <w:br/>
        <w:t>[Palindrome word: Spells same from either side. Example: DAD, MADAM etc.]</w:t>
        <w:br/>
        <w:br/>
        <w:t>(c) Display the original sentence along with the converted sentence.</w:t>
        <w:br/>
        <w:br/>
        <w:t>Test your program for the following data and some random data:</w:t>
        <w:br/>
        <w:br/>
        <w:t>Example 1</w:t>
        <w:br/>
        <w:br/>
        <w:t>INPUT:</w:t>
        <w:br/>
        <w:t>THE BIRD IS FLYING.</w:t>
        <w:br/>
        <w:br/>
        <w:t>OUTPUT:</w:t>
        <w:br/>
        <w:t>THE BIRD IS FLYING.</w:t>
        <w:br/>
        <w:t>THEHT BIRDRIB ISI FLYINGNIYLF</w:t>
        <w:br/>
        <w:br/>
        <w:t>Example 2</w:t>
        <w:br/>
        <w:br/>
        <w:t>INPUT:</w:t>
        <w:br/>
        <w:t>IS THE WATER LEVEL RISING?</w:t>
        <w:br/>
        <w:br/>
        <w:t>OUTPUT:</w:t>
        <w:br/>
        <w:t>IS THE WATER LEVEL RISING?</w:t>
        <w:br/>
        <w:t>ISI THEHT WATERETAW LEVEL RISINGNISIR</w:t>
        <w:br/>
        <w:br/>
        <w:t>Example 3</w:t>
        <w:br/>
        <w:br/>
        <w:t>INPUT:</w:t>
        <w:br/>
        <w:t>THIS MOBILE APP LOOKS FINE.</w:t>
        <w:br/>
        <w:br/>
        <w:t>OUTPUT:</w:t>
        <w:br/>
        <w:t>THIS MOBILE APP LOOKS FINE.</w:t>
        <w:br/>
        <w:t>THISIHT MOBILELIBOM APPA LOOKSKOOL FINENIF</w:t>
        <w:br/>
        <w:br/>
        <w:t>Example 3</w:t>
        <w:br/>
        <w:br/>
        <w:t>INPUT:</w:t>
        <w:br/>
        <w:t>YOU MUST BE CRAZY#</w:t>
        <w:br/>
        <w:br/>
        <w:t>OUTPUT:</w:t>
        <w:br/>
        <w:t>INVALID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