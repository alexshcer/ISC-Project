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88" w:right="6048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"Check"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Srep-3 :- Create a constructor to initialize the instance variable String wrd with null, int len with 0.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"acceptword()"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input a word in wrd and and count the length of the word and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store in len.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Create a boolean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"palindrome()"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check if the word is palindrome or not by checking the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first and the last leter of the word i.e. palinedrome words will have first and last letter common.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Step-6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"display()"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print if the entered word is palindrome or not by checking the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result of the boolean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"palindrome()"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Step-7 :- Create the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"main"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method to create a object and call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"acceptword()"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"display()"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methods.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Step-8 :- END</w:t>
      </w:r>
    </w:p>
    <w:p>
      <w:pPr>
        <w:autoSpaceDN w:val="0"/>
        <w:autoSpaceDE w:val="0"/>
        <w:widowControl/>
        <w:spacing w:line="240" w:lineRule="auto" w:before="308" w:after="25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20.0" w:type="dxa"/>
      </w:tblPr>
      <w:tblGrid>
        <w:gridCol w:w="2633"/>
        <w:gridCol w:w="2633"/>
        <w:gridCol w:w="2633"/>
        <w:gridCol w:w="2633"/>
      </w:tblGrid>
      <w:tr>
        <w:trPr>
          <w:trHeight w:hRule="exact" w:val="346"/>
        </w:trPr>
        <w:tc>
          <w:tcPr>
            <w:tcW w:type="dxa" w:w="696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102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116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4396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4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1066"/>
        </w:trPr>
        <w:tc>
          <w:tcPr>
            <w:tcW w:type="dxa" w:w="696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432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102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32" w:right="432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wrd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len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j</w:t>
            </w:r>
          </w:p>
        </w:tc>
        <w:tc>
          <w:tcPr>
            <w:tcW w:type="dxa" w:w="116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22" w:right="432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4396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24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Stores the input 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Stores the len of the input 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iterate the for-loop for checking palindrome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To iterate the for-loop for checking palindrome</w:t>
            </w:r>
          </w:p>
        </w:tc>
      </w:tr>
    </w:tbl>
    <w:p>
      <w:pPr>
        <w:autoSpaceDN w:val="0"/>
        <w:autoSpaceDE w:val="0"/>
        <w:widowControl/>
        <w:spacing w:line="240" w:lineRule="auto" w:before="402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167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167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844" w:bottom="1440" w:left="864" w:header="720" w:footer="720" w:gutter="0"/>
      <w:cols w:space="720" w:num="1" w:equalWidth="0">
        <w:col w:w="1053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