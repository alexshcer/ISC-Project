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"Toggle"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Srep-3 :- Create a constructor to initialize the instance variable String str and newstr with null, int len with 0.</w:t>
      </w:r>
      <w:r>
        <w:rPr>
          <w:rFonts w:ascii="Alata" w:hAnsi="Alata" w:eastAsia="Alata"/>
          <w:b w:val="0"/>
          <w:i w:val="0"/>
          <w:color w:val="000000"/>
          <w:sz w:val="20"/>
        </w:rPr>
        <w:t>• Step-4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"readword()"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input a word in str and and count the length of the word and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store in len.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"toggle()"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go through the whole word and check if the letter is uppercase or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lowercase and convert it to its opposite case.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void method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print the original and the new word.</w:t>
      </w:r>
    </w:p>
    <w:p>
      <w:pPr>
        <w:autoSpaceDN w:val="0"/>
        <w:tabs>
          <w:tab w:pos="498" w:val="left"/>
        </w:tabs>
        <w:autoSpaceDE w:val="0"/>
        <w:widowControl/>
        <w:spacing w:line="245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"main"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method to create a object and call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"readword()"</w:t>
      </w:r>
      <w:r>
        <w:rPr>
          <w:rFonts w:ascii="Alata" w:hAnsi="Alata" w:eastAsia="Alata"/>
          <w:b w:val="0"/>
          <w:i w:val="0"/>
          <w:color w:val="000000"/>
          <w:sz w:val="20"/>
        </w:rPr>
        <w:t>,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"toggle()"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"display()"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meth-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ods.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10.0" w:type="dxa"/>
      </w:tblPr>
      <w:tblGrid>
        <w:gridCol w:w="2647"/>
        <w:gridCol w:w="2647"/>
        <w:gridCol w:w="2647"/>
        <w:gridCol w:w="2647"/>
      </w:tblGrid>
      <w:tr>
        <w:trPr>
          <w:trHeight w:hRule="exact" w:val="346"/>
        </w:trPr>
        <w:tc>
          <w:tcPr>
            <w:tcW w:type="dxa" w:w="706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626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36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046"/>
        </w:trPr>
        <w:tc>
          <w:tcPr>
            <w:tcW w:type="dxa" w:w="706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0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4" w:right="144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newstr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len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2" w:right="432" w:firstLine="2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626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6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input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new toggled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Stores the len of the input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iterate the for-loop for going through the word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788" w:bottom="1440" w:left="864" w:header="720" w:footer="720" w:gutter="0"/>
          <w:cols w:space="720" w:num="1" w:equalWidth="0">
            <w:col w:w="105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350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1356" w:bottom="1440" w:left="864" w:header="720" w:footer="720" w:gutter="0"/>
      <w:cols w:space="720" w:num="1" w:equalWidth="0">
        <w:col w:w="10020" w:space="0"/>
        <w:col w:w="105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