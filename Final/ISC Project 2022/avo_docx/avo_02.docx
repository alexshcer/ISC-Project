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048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decimal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506" w:right="24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dec_con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which takes an integer type array and two integer arguments and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displays the decimal equivalent of the given number. In this function, first create a for loop (from 0 to row length </w:t>
      </w:r>
      <w:r>
        <w:rPr>
          <w:rFonts w:ascii="Alata" w:hAnsi="Alata" w:eastAsia="Alata"/>
          <w:b w:val="0"/>
          <w:i w:val="0"/>
          <w:color w:val="000000"/>
          <w:sz w:val="20"/>
        </w:rPr>
        <w:t>of array) inside which create a variable named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decNum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initialise it with 0. Inside the runnng for loop, start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another for loop (from 0 to column length of array) and then store the sum value of the the array indexes at 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[i][j]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raised to the power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(8,n-j-i)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in the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decNum</w:t>
      </w:r>
      <w:r>
        <w:rPr>
          <w:rFonts w:ascii="Alata" w:hAnsi="Alata" w:eastAsia="Alata"/>
          <w:b w:val="0"/>
          <w:i w:val="0"/>
          <w:color w:val="000000"/>
          <w:sz w:val="20"/>
        </w:rPr>
        <w:t>, in this loop print the array element at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[i][j]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After </w:t>
      </w:r>
      <w:r>
        <w:rPr>
          <w:rFonts w:ascii="Alata" w:hAnsi="Alata" w:eastAsia="Alata"/>
          <w:b w:val="0"/>
          <w:i w:val="0"/>
          <w:color w:val="000000"/>
          <w:sz w:val="20"/>
        </w:rPr>
        <w:t>the inner for loop ends, print the value of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decNum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506" w:right="28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call the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dec_con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the array and the number of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rows and columns as arguments after taking the input of number of rows and columns and the array from the </w:t>
      </w:r>
      <w:r>
        <w:rPr>
          <w:rFonts w:ascii="Alata" w:hAnsi="Alata" w:eastAsia="Alata"/>
          <w:b w:val="0"/>
          <w:i w:val="0"/>
          <w:color w:val="000000"/>
          <w:sz w:val="20"/>
        </w:rPr>
        <w:t>user.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END</w:t>
      </w:r>
    </w:p>
    <w:p>
      <w:pPr>
        <w:autoSpaceDN w:val="0"/>
        <w:autoSpaceDE w:val="0"/>
        <w:widowControl/>
        <w:spacing w:line="240" w:lineRule="auto" w:before="308" w:after="248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7"/>
        <w:gridCol w:w="2637"/>
        <w:gridCol w:w="2637"/>
        <w:gridCol w:w="2637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37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rows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columns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sum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decimal equivalent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indexes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array elements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65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3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59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95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decNum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58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402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68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6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36" w:bottom="1440" w:left="856" w:header="720" w:footer="720" w:gutter="0"/>
      <w:cols w:space="720" w:num="1" w:equalWidth="0">
        <w:col w:w="105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