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619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"Gcd"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Srep-3 :- Create a constructor to initialize the instance variable int num1 and num2 with 0.</w:t>
      </w:r>
    </w:p>
    <w:p>
      <w:pPr>
        <w:autoSpaceDN w:val="0"/>
        <w:autoSpaceDE w:val="0"/>
        <w:widowControl/>
        <w:spacing w:line="245" w:lineRule="auto" w:before="0" w:after="0"/>
        <w:ind w:left="296" w:right="1152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"accept"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accept two nos. in num1 and num2 respectively.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Step-5 :- Create a int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"gcd"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calculate the gcd of the two nos. using recursive technique.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print the gcd of the two nos.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 to create a object and call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"accept"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END</w:t>
      </w:r>
    </w:p>
    <w:p>
      <w:pPr>
        <w:autoSpaceDN w:val="0"/>
        <w:autoSpaceDE w:val="0"/>
        <w:widowControl/>
        <w:spacing w:line="240" w:lineRule="auto" w:before="306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7"/>
        <w:gridCol w:w="2637"/>
        <w:gridCol w:w="2637"/>
        <w:gridCol w:w="2637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854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72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0" w:right="156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the first no.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54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Stores the second no.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88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Formal parameter for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function gcd()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Formal parameter for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function gcd()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Temporary variable for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swaping num1 and num2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 display(), if num1 is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smaller than num2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61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y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1146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23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temp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36" w:bottom="1440" w:left="856" w:header="720" w:footer="720" w:gutter="0"/>
          <w:cols w:space="720" w:num="1" w:equalWidth="0">
            <w:col w:w="105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5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356" w:bottom="1440" w:left="864" w:header="720" w:footer="720" w:gutter="0"/>
      <w:cols w:space="720" w:num="1" w:equalWidth="0">
        <w:col w:w="10020" w:space="0"/>
        <w:col w:w="105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