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8" w:right="0" w:firstLine="0"/>
        <w:jc w:val="left"/>
      </w:pPr>
      <w:r>
        <w:rPr>
          <w:w w:val="98.93931027116447"/>
          <w:rFonts w:ascii="Alata" w:hAnsi="Alata" w:eastAsia="Alata"/>
          <w:b w:val="0"/>
          <w:i w:val="0"/>
          <w:color w:val="000000"/>
          <w:sz w:val="29"/>
        </w:rPr>
        <w:t>ALGORITHM</w:t>
      </w:r>
    </w:p>
    <w:p>
      <w:pPr>
        <w:autoSpaceDN w:val="0"/>
        <w:autoSpaceDE w:val="0"/>
        <w:widowControl/>
        <w:spacing w:line="245" w:lineRule="auto" w:before="150" w:after="0"/>
        <w:ind w:left="296" w:right="576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Step-1 :- START</w:t>
      </w:r>
      <w:r>
        <w:br/>
      </w:r>
      <w:r>
        <w:rPr>
          <w:rFonts w:ascii="Alata" w:hAnsi="Alata" w:eastAsia="Alata"/>
          <w:b w:val="0"/>
          <w:i w:val="0"/>
          <w:color w:val="000000"/>
          <w:sz w:val="20"/>
        </w:rPr>
        <w:t>• Step-2 :- Create a class named as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ConsCharge</w:t>
      </w:r>
      <w:r>
        <w:rPr>
          <w:rFonts w:ascii="Alata" w:hAnsi="Alata" w:eastAsia="Alata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auto" w:before="0" w:after="0"/>
        <w:ind w:left="296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Step-3 :- Declare variables -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word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to store the word and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len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to store the length of the word.</w:t>
      </w:r>
    </w:p>
    <w:p>
      <w:pPr>
        <w:autoSpaceDN w:val="0"/>
        <w:autoSpaceDE w:val="0"/>
        <w:widowControl/>
        <w:spacing w:line="240" w:lineRule="auto" w:before="0" w:after="0"/>
        <w:ind w:left="296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Step-4 :- Create a constructor named as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ConsCharge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to initialize the variables to default values.</w:t>
      </w:r>
    </w:p>
    <w:p>
      <w:pPr>
        <w:autoSpaceDN w:val="0"/>
        <w:autoSpaceDE w:val="0"/>
        <w:widowControl/>
        <w:spacing w:line="240" w:lineRule="auto" w:before="0" w:after="0"/>
        <w:ind w:left="296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Step-5 :- Create a method named as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readword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to accept the word in lowercase.</w:t>
      </w:r>
    </w:p>
    <w:p>
      <w:pPr>
        <w:autoSpaceDN w:val="0"/>
        <w:tabs>
          <w:tab w:pos="506" w:val="left"/>
        </w:tabs>
        <w:autoSpaceDE w:val="0"/>
        <w:widowControl/>
        <w:spacing w:line="245" w:lineRule="auto" w:before="0" w:after="0"/>
        <w:ind w:left="296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Step-6 :- Create a method named as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shiftcons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to shift all the consonants of the word at the beginning followed </w:t>
      </w:r>
      <w:r>
        <w:tab/>
      </w:r>
      <w:r>
        <w:rPr>
          <w:rFonts w:ascii="Alata" w:hAnsi="Alata" w:eastAsia="Alata"/>
          <w:b w:val="0"/>
          <w:i w:val="0"/>
          <w:color w:val="000000"/>
          <w:sz w:val="20"/>
        </w:rPr>
        <w:t>by the vowels.</w:t>
      </w:r>
    </w:p>
    <w:p>
      <w:pPr>
        <w:autoSpaceDN w:val="0"/>
        <w:tabs>
          <w:tab w:pos="500" w:val="left"/>
        </w:tabs>
        <w:autoSpaceDE w:val="0"/>
        <w:widowControl/>
        <w:spacing w:line="245" w:lineRule="auto" w:before="0" w:after="0"/>
        <w:ind w:left="296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Step-7 :- Create a method named as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changeword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to change the case of all occurring consonants of the shifted </w:t>
      </w:r>
      <w:r>
        <w:tab/>
      </w:r>
      <w:r>
        <w:rPr>
          <w:rFonts w:ascii="Alata" w:hAnsi="Alata" w:eastAsia="Alata"/>
          <w:b w:val="0"/>
          <w:i w:val="0"/>
          <w:color w:val="000000"/>
          <w:sz w:val="20"/>
        </w:rPr>
        <w:t>word to uppercase.</w:t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rPr>
          <w:rFonts w:ascii="Alata" w:hAnsi="Alata" w:eastAsia="Alata"/>
          <w:b w:val="0"/>
          <w:i w:val="0"/>
          <w:color w:val="000000"/>
          <w:sz w:val="20"/>
        </w:rPr>
        <w:t>• Step-8 :- Create a method named as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show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to display the original word, shifted word and the changed word.</w:t>
      </w:r>
    </w:p>
    <w:p>
      <w:pPr>
        <w:autoSpaceDN w:val="0"/>
        <w:autoSpaceDE w:val="0"/>
        <w:widowControl/>
        <w:spacing w:line="240" w:lineRule="auto" w:before="306" w:after="250"/>
        <w:ind w:left="8" w:right="0" w:firstLine="0"/>
        <w:jc w:val="left"/>
      </w:pPr>
      <w:r>
        <w:rPr>
          <w:w w:val="98.93931027116447"/>
          <w:rFonts w:ascii="Alata" w:hAnsi="Alata" w:eastAsia="Alata"/>
          <w:b w:val="0"/>
          <w:i w:val="0"/>
          <w:color w:val="000000"/>
          <w:sz w:val="29"/>
        </w:rPr>
        <w:t>VD TABLE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637"/>
        <w:gridCol w:w="2637"/>
        <w:gridCol w:w="2637"/>
        <w:gridCol w:w="2637"/>
      </w:tblGrid>
      <w:tr>
        <w:trPr>
          <w:trHeight w:hRule="exact" w:val="348"/>
        </w:trPr>
        <w:tc>
          <w:tcPr>
            <w:tcW w:type="dxa" w:w="1624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Sr. No.</w:t>
            </w:r>
          </w:p>
        </w:tc>
        <w:tc>
          <w:tcPr>
            <w:tcW w:type="dxa" w:w="2780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944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Variable</w:t>
            </w:r>
          </w:p>
        </w:tc>
        <w:tc>
          <w:tcPr>
            <w:tcW w:type="dxa" w:w="2780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878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Data Type</w:t>
            </w:r>
          </w:p>
        </w:tc>
        <w:tc>
          <w:tcPr>
            <w:tcW w:type="dxa" w:w="3344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1434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Description</w:t>
            </w:r>
          </w:p>
        </w:tc>
      </w:tr>
      <w:tr>
        <w:trPr>
          <w:trHeight w:hRule="exact" w:val="616"/>
        </w:trPr>
        <w:tc>
          <w:tcPr>
            <w:tcW w:type="dxa" w:w="1624"/>
            <w:tcBorders>
              <w:top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0" w:right="1440" w:firstLine="0"/>
              <w:jc w:val="center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1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2780"/>
            <w:tcBorders>
              <w:top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1072" w:right="1152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word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len</w:t>
            </w:r>
          </w:p>
        </w:tc>
        <w:tc>
          <w:tcPr>
            <w:tcW w:type="dxa" w:w="2780"/>
            <w:tcBorders>
              <w:top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980" w:right="1152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String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int</w:t>
            </w:r>
          </w:p>
        </w:tc>
        <w:tc>
          <w:tcPr>
            <w:tcW w:type="dxa" w:w="3344"/>
            <w:vMerge w:val="restart"/>
            <w:tcBorders>
              <w:top w:sz="3.985599994659424" w:val="single" w:color="#000000"/>
              <w:bottom w:sz="6.37599992752075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87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To store the word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To store the length of the </w:t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word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To store the index of the </w:t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word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To store the character of </w:t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the word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To store the shifted word </w:t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(in</w:t>
            </w:r>
            <w:r>
              <w:rPr>
                <w:w w:val="98.37294185862821"/>
                <w:rFonts w:ascii="Menlo" w:hAnsi="Menlo" w:eastAsia="Menlo"/>
                <w:b w:val="0"/>
                <w:i w:val="0"/>
                <w:color w:val="000000"/>
                <w:sz w:val="17"/>
              </w:rPr>
              <w:t xml:space="preserve"> shiftcons()</w:t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 function) </w:t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To store the shifted word </w:t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(in</w:t>
            </w:r>
            <w:r>
              <w:rPr>
                <w:w w:val="98.37294185862821"/>
                <w:rFonts w:ascii="Menlo" w:hAnsi="Menlo" w:eastAsia="Menlo"/>
                <w:b w:val="0"/>
                <w:i w:val="0"/>
                <w:color w:val="000000"/>
                <w:sz w:val="17"/>
              </w:rPr>
              <w:t xml:space="preserve"> changeword()</w:t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 function)</w:t>
            </w:r>
          </w:p>
        </w:tc>
      </w:tr>
      <w:tr>
        <w:trPr>
          <w:trHeight w:hRule="exact" w:val="480"/>
        </w:trPr>
        <w:tc>
          <w:tcPr>
            <w:tcW w:type="dxa" w:w="16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3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0" w:right="1654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i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0" w:right="1564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int</w:t>
            </w:r>
          </w:p>
        </w:tc>
        <w:tc>
          <w:tcPr>
            <w:tcW w:type="dxa" w:w="2637"/>
            <w:vMerge/>
            <w:tcBorders>
              <w:top w:sz="3.985599994659424" w:val="single" w:color="#000000"/>
              <w:bottom w:sz="6.375999927520752" w:val="single" w:color="#000000"/>
            </w:tcBorders>
          </w:tcPr>
          <w:p/>
        </w:tc>
      </w:tr>
      <w:tr>
        <w:trPr>
          <w:trHeight w:hRule="exact" w:val="480"/>
        </w:trPr>
        <w:tc>
          <w:tcPr>
            <w:tcW w:type="dxa" w:w="16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2" w:after="0"/>
              <w:ind w:left="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4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2" w:after="0"/>
              <w:ind w:left="0" w:right="1616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c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2" w:after="0"/>
              <w:ind w:left="0" w:right="1398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char</w:t>
            </w:r>
          </w:p>
        </w:tc>
        <w:tc>
          <w:tcPr>
            <w:tcW w:type="dxa" w:w="2637"/>
            <w:vMerge/>
            <w:tcBorders>
              <w:top w:sz="3.985599994659424" w:val="single" w:color="#000000"/>
              <w:bottom w:sz="6.375999927520752" w:val="single" w:color="#000000"/>
            </w:tcBorders>
          </w:tcPr>
          <w:p/>
        </w:tc>
      </w:tr>
      <w:tr>
        <w:trPr>
          <w:trHeight w:hRule="exact" w:val="480"/>
        </w:trPr>
        <w:tc>
          <w:tcPr>
            <w:tcW w:type="dxa" w:w="16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0" w:after="0"/>
              <w:ind w:left="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0" w:after="0"/>
              <w:ind w:left="0" w:right="1618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s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0" w:after="0"/>
              <w:ind w:left="0" w:right="1266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String</w:t>
            </w:r>
          </w:p>
        </w:tc>
        <w:tc>
          <w:tcPr>
            <w:tcW w:type="dxa" w:w="2637"/>
            <w:vMerge/>
            <w:tcBorders>
              <w:top w:sz="3.985599994659424" w:val="single" w:color="#000000"/>
              <w:bottom w:sz="6.375999927520752" w:val="single" w:color="#000000"/>
            </w:tcBorders>
          </w:tcPr>
          <w:p/>
        </w:tc>
      </w:tr>
      <w:tr>
        <w:trPr>
          <w:trHeight w:hRule="exact" w:val="684"/>
        </w:trPr>
        <w:tc>
          <w:tcPr>
            <w:tcW w:type="dxa" w:w="1624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6</w:t>
            </w:r>
          </w:p>
        </w:tc>
        <w:tc>
          <w:tcPr>
            <w:tcW w:type="dxa" w:w="2780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0" w:right="1618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s</w:t>
            </w:r>
          </w:p>
        </w:tc>
        <w:tc>
          <w:tcPr>
            <w:tcW w:type="dxa" w:w="2780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0" w:right="1266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String</w:t>
            </w:r>
          </w:p>
        </w:tc>
        <w:tc>
          <w:tcPr>
            <w:tcW w:type="dxa" w:w="2637"/>
            <w:vMerge/>
            <w:tcBorders>
              <w:top w:sz="3.985599994659424" w:val="single" w:color="#000000"/>
              <w:bottom w:sz="6.375999927520752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240" w:lineRule="auto" w:before="402" w:after="0"/>
        <w:ind w:left="8" w:right="0" w:firstLine="0"/>
        <w:jc w:val="left"/>
      </w:pPr>
      <w:r>
        <w:rPr>
          <w:w w:val="98.93931027116447"/>
          <w:rFonts w:ascii="Alata" w:hAnsi="Alata" w:eastAsia="Alata"/>
          <w:b w:val="0"/>
          <w:i w:val="0"/>
          <w:color w:val="000000"/>
          <w:sz w:val="29"/>
        </w:rPr>
        <w:t>OUTPUT</w:t>
      </w:r>
    </w:p>
    <w:p>
      <w:pPr>
        <w:autoSpaceDN w:val="0"/>
        <w:autoSpaceDE w:val="0"/>
        <w:widowControl/>
        <w:spacing w:line="240" w:lineRule="auto" w:before="15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675119" cy="184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5119" cy="1849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380" w:right="836" w:bottom="1440" w:left="856" w:header="720" w:footer="720" w:gutter="0"/>
      <w:cols w:space="720" w:num="1" w:equalWidth="0">
        <w:col w:w="1054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