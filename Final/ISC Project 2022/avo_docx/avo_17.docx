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"ArmNum"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Srep-3 :- Create a parameterized constructor to initialize the instance variable int n with int num.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int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"sum_pow(int i)"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calculate the sum of the power of the digit to the length of digit,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using recursive technique.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"isArmstrong()"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check the no. is Armstorm and prints the appropriate mes-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sage.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 to input the no. and create a object and call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"isArmstrong()"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methods.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END</w:t>
      </w:r>
    </w:p>
    <w:p>
      <w:pPr>
        <w:autoSpaceDN w:val="0"/>
        <w:autoSpaceDE w:val="0"/>
        <w:widowControl/>
        <w:spacing w:line="240" w:lineRule="auto" w:before="308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9"/>
        <w:gridCol w:w="2649"/>
        <w:gridCol w:w="2649"/>
        <w:gridCol w:w="2649"/>
      </w:tblGrid>
      <w:tr>
        <w:trPr>
          <w:trHeight w:hRule="exact" w:val="346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976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72" w:right="144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nn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80" w:right="1564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Stores the no.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3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Stores the length of the no.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0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Parameter for the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parameterized construtor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ArmNum(int nn)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Looping variable to count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the length of the no.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8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Formal parameter for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sum_pow(int i)</w:t>
            </w:r>
          </w:p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161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66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9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788" w:bottom="1440" w:left="856" w:header="720" w:footer="720" w:gutter="0"/>
          <w:cols w:space="720" w:num="1" w:equalWidth="0">
            <w:col w:w="105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5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356" w:bottom="1440" w:left="864" w:header="720" w:footer="720" w:gutter="0"/>
      <w:cols w:space="720" w:num="1" w:equalWidth="0">
        <w:col w:w="10020" w:space="0"/>
        <w:col w:w="105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