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pallin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isPallindrome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a string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 In this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function check whether the string is pallindrome or not.</w:t>
      </w:r>
    </w:p>
    <w:p>
      <w:pPr>
        <w:autoSpaceDN w:val="0"/>
        <w:autoSpaceDE w:val="0"/>
        <w:widowControl/>
        <w:spacing w:line="245" w:lineRule="auto" w:before="0" w:after="0"/>
        <w:ind w:left="506" w:right="0" w:hanging="21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makePalindrome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a string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 In this </w:t>
      </w:r>
      <w:r>
        <w:rPr>
          <w:rFonts w:ascii="Alata" w:hAnsi="Alata" w:eastAsia="Alata"/>
          <w:b w:val="0"/>
          <w:i w:val="0"/>
          <w:color w:val="000000"/>
          <w:sz w:val="20"/>
        </w:rPr>
        <w:t>function, declare variables to store length and the last character of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lastChar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respec-</w:t>
      </w:r>
      <w:r>
        <w:rPr>
          <w:rFonts w:ascii="Alata" w:hAnsi="Alata" w:eastAsia="Alata"/>
          <w:b w:val="0"/>
          <w:i w:val="0"/>
          <w:color w:val="000000"/>
          <w:sz w:val="20"/>
        </w:rPr>
        <w:t>tively. Using a StringBuffer class and a for-loop, append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the StringBuffer object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then </w:t>
      </w:r>
      <w:r>
        <w:rPr>
          <w:rFonts w:ascii="Alata" w:hAnsi="Alata" w:eastAsia="Alata"/>
          <w:b w:val="0"/>
          <w:i w:val="0"/>
          <w:color w:val="000000"/>
          <w:sz w:val="20"/>
        </w:rPr>
        <w:t>append the last character of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the StringBuffer object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>. Then, return the StringBuffer object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 </w:t>
      </w:r>
      <w:r>
        <w:rPr>
          <w:rFonts w:ascii="Alata" w:hAnsi="Alata" w:eastAsia="Alata"/>
          <w:b w:val="0"/>
          <w:i w:val="0"/>
          <w:color w:val="000000"/>
          <w:sz w:val="20"/>
        </w:rPr>
        <w:t>as a string.</w:t>
      </w:r>
    </w:p>
    <w:p>
      <w:pPr>
        <w:autoSpaceDN w:val="0"/>
        <w:autoSpaceDE w:val="0"/>
        <w:widowControl/>
        <w:spacing w:line="245" w:lineRule="auto" w:before="0" w:after="0"/>
        <w:ind w:left="506" w:right="0" w:hanging="21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using Scanner class take the input of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Str </w:t>
      </w:r>
      <w:r>
        <w:rPr>
          <w:rFonts w:ascii="Alata" w:hAnsi="Alata" w:eastAsia="Alata"/>
          <w:b w:val="0"/>
          <w:i w:val="0"/>
          <w:color w:val="000000"/>
          <w:sz w:val="20"/>
        </w:rPr>
        <w:t>as input. Then, call the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isPallindrome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 If the method returns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true</w:t>
      </w:r>
      <w:r>
        <w:rPr>
          <w:rFonts w:ascii="Alata" w:hAnsi="Alata" w:eastAsia="Alata"/>
          <w:b w:val="0"/>
          <w:i w:val="0"/>
          <w:color w:val="000000"/>
          <w:sz w:val="20"/>
        </w:rPr>
        <w:t>, then print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Str</w:t>
      </w:r>
      <w:r>
        <w:rPr>
          <w:rFonts w:ascii="Alata" w:hAnsi="Alata" w:eastAsia="Alata"/>
          <w:b w:val="0"/>
          <w:i w:val="0"/>
          <w:color w:val="000000"/>
          <w:sz w:val="20"/>
        </w:rPr>
        <w:t>. Then, call the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makePalindrome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 </w:t>
      </w:r>
      <w:r>
        <w:rPr>
          <w:rFonts w:ascii="Alata" w:hAnsi="Alata" w:eastAsia="Alata"/>
          <w:b w:val="0"/>
          <w:i w:val="0"/>
          <w:color w:val="000000"/>
          <w:sz w:val="20"/>
        </w:rPr>
        <w:t>Then, print the string returned by the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makePalindrome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END</w:t>
      </w:r>
    </w:p>
    <w:p>
      <w:pPr>
        <w:autoSpaceDN w:val="0"/>
        <w:autoSpaceDE w:val="0"/>
        <w:widowControl/>
        <w:spacing w:line="240" w:lineRule="auto" w:before="308" w:after="248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9"/>
        <w:gridCol w:w="2649"/>
        <w:gridCol w:w="2649"/>
        <w:gridCol w:w="2649"/>
      </w:tblGrid>
      <w:tr>
        <w:trPr>
          <w:trHeight w:hRule="exact" w:val="350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3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5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61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0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72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word</w:t>
            </w:r>
          </w:p>
        </w:tc>
        <w:tc>
          <w:tcPr>
            <w:tcW w:type="dxa" w:w="256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2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input 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words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string without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front and back spaces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length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last character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of the 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in for-loop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check whether the word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is pallindrome or not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check whether the word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is pallindrome or not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string returned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by the method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6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15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lastChar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3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char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72" w:right="72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isPalindrome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760" w:right="100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boolean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46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palin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0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boolean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64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97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palinWord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</w:tcBorders>
          </w:tcPr>
          <w:p/>
        </w:tc>
      </w:tr>
      <w:tr>
        <w:trPr>
          <w:trHeight w:hRule="exact" w:val="772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0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79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convertedStr</w:t>
            </w:r>
          </w:p>
        </w:tc>
        <w:tc>
          <w:tcPr>
            <w:tcW w:type="dxa" w:w="256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334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88" w:right="432" w:firstLine="0"/>
              <w:jc w:val="left"/>
            </w:pPr>
            <w:r>
              <w:rPr>
                <w:w w:val="98.37294185862821"/>
                <w:rFonts w:ascii="Menlo" w:hAnsi="Menlo" w:eastAsia="Menlo"/>
                <w:b w:val="0"/>
                <w:i w:val="0"/>
                <w:color w:val="000000"/>
                <w:sz w:val="17"/>
              </w:rPr>
              <w:t xml:space="preserve">makePalindrome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converted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6027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6027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788" w:bottom="852" w:left="856" w:header="720" w:footer="720" w:gutter="0"/>
      <w:cols w:space="720" w:num="1" w:equalWidth="0">
        <w:col w:w="105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