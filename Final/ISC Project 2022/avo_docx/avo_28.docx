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590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Disarium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Declare variables -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num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number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size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size of the number.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constructor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Disarium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initialize the variables to initial values.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countDigits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count the number of digits in the number.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sumofDigits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with two interger type parameters to return the sum of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digits of the number.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check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check whether the number is a disarium number and display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result with an appropriate message.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to create an object and call the functions accordingly to enable the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task.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Step-9 :- END</w:t>
      </w:r>
    </w:p>
    <w:p>
      <w:pPr>
        <w:autoSpaceDN w:val="0"/>
        <w:autoSpaceDE w:val="0"/>
        <w:widowControl/>
        <w:spacing w:line="240" w:lineRule="auto" w:before="308" w:after="248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8.0" w:type="dxa"/>
      </w:tblPr>
      <w:tblGrid>
        <w:gridCol w:w="2633"/>
        <w:gridCol w:w="2633"/>
        <w:gridCol w:w="2633"/>
        <w:gridCol w:w="2633"/>
      </w:tblGrid>
      <w:tr>
        <w:trPr>
          <w:trHeight w:hRule="exact" w:val="348"/>
        </w:trPr>
        <w:tc>
          <w:tcPr>
            <w:tcW w:type="dxa" w:w="69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2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478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066"/>
        </w:trPr>
        <w:tc>
          <w:tcPr>
            <w:tcW w:type="dxa" w:w="69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02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0" w:right="43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num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size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0" w:right="804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478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2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size of the number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input number by the user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Temporary variable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178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1785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44" w:bottom="1440" w:left="864" w:header="720" w:footer="720" w:gutter="0"/>
      <w:cols w:space="720" w:num="1" w:equalWidth="0">
        <w:col w:w="1053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