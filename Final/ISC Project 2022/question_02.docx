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Program-02</w:t>
      </w:r>
    </w:p>
    <w:p>
      <w:r>
        <w:t>Write a program to declare a matrix A[][] of order (M x N) where 'M' is the number of rows and 'N' is the number of columns such that the value of 'M' must be greater than 0 and less than 10 and the value of 'N' must be greater than 2 and less than 6. Allow the user to input digits (0 - 7) only at each location, such that each row represents an octal number.</w:t>
        <w:br/>
        <w:br/>
        <w:t>Example:</w:t>
        <w:br/>
        <w:t>2</w:t>
        <w:tab/>
        <w:t>3</w:t>
        <w:tab/>
        <w:t>1</w:t>
        <w:tab/>
        <w:t>(decimal equivalent of 1st row = 153 i.e. 2x82 + 3x81 + 1x80)</w:t>
        <w:br/>
        <w:t>4</w:t>
        <w:tab/>
        <w:t>0</w:t>
        <w:tab/>
        <w:t>5</w:t>
        <w:tab/>
        <w:t>(decimal equivalent of 2nd row = 261 i.e. 4x82 + 0x81 + 5x80)</w:t>
        <w:br/>
        <w:t>1</w:t>
        <w:tab/>
        <w:t>5</w:t>
        <w:tab/>
        <w:t>6</w:t>
        <w:tab/>
        <w:t>(decimal equivalent of 3rd row = 110 i.e. 1x82 + 5x81 + 6x80)</w:t>
        <w:br/>
        <w:br/>
        <w:t>Perform the following tasks on the matrix:</w:t>
        <w:br/>
        <w:br/>
        <w:t xml:space="preserve">    Display the original matrix.</w:t>
        <w:br/>
        <w:t xml:space="preserve">    Calculate the decimal equivalent for each row and display as per the format given below.</w:t>
        <w:br/>
        <w:br/>
        <w:t>Test your program for the following data and some random data:</w:t>
        <w:br/>
        <w:br/>
        <w:t>Example 1:</w:t>
        <w:br/>
        <w:br/>
        <w:t>INPUT:</w:t>
        <w:br/>
        <w:t>M = 1</w:t>
        <w:br/>
        <w:t>N = 3</w:t>
        <w:br/>
        <w:t>ENTER ELEMENTS FOR ROW 1: 1 4 4</w:t>
        <w:br/>
        <w:br/>
        <w:t>OUTPUT:</w:t>
        <w:br/>
        <w:t>FILLED MATRIX</w:t>
        <w:tab/>
        <w:t>DECIMAL EQUIVALENT</w:t>
        <w:br/>
        <w:t>1</w:t>
        <w:tab/>
        <w:t>4</w:t>
        <w:tab/>
        <w:t>4</w:t>
        <w:tab/>
        <w:t>100</w:t>
        <w:br/>
        <w:br/>
        <w:t>Example 2:</w:t>
        <w:br/>
        <w:br/>
        <w:t>INPUT:</w:t>
        <w:br/>
        <w:t>M = 3</w:t>
        <w:br/>
        <w:t>N = 4</w:t>
        <w:br/>
        <w:t>ENTER ELEMENTS FOR ROW 1: 1 1 3 7</w:t>
        <w:br/>
        <w:t>ENTER ELEMENTS FOR ROW 2: 2 1 0 6</w:t>
        <w:br/>
        <w:t>ENTER ELEMENTS FOR ROW 3: 0 2 4 5</w:t>
        <w:br/>
        <w:br/>
        <w:t>OUTPUT:</w:t>
        <w:br/>
        <w:t>FILLED MATRIX</w:t>
        <w:tab/>
        <w:t>DECIMAL EQUIVALENT</w:t>
        <w:br/>
        <w:t>1</w:t>
        <w:tab/>
        <w:t>1</w:t>
        <w:tab/>
        <w:t>3</w:t>
        <w:tab/>
        <w:t>7</w:t>
        <w:tab/>
        <w:t>607</w:t>
        <w:br/>
        <w:t>2</w:t>
        <w:tab/>
        <w:t>1</w:t>
        <w:tab/>
        <w:t>0</w:t>
        <w:tab/>
        <w:t>6</w:t>
        <w:tab/>
        <w:t>1094</w:t>
        <w:br/>
        <w:t>0</w:t>
        <w:tab/>
        <w:t>2</w:t>
        <w:tab/>
        <w:t>4</w:t>
        <w:tab/>
        <w:t>5</w:t>
        <w:tab/>
        <w:t>165</w:t>
        <w:br/>
        <w:br/>
        <w:t>Example 3:</w:t>
        <w:br/>
        <w:br/>
        <w:t>INPUT:</w:t>
        <w:br/>
        <w:t>M = 3</w:t>
        <w:br/>
        <w:t>N = 3</w:t>
        <w:br/>
        <w:t>ENTER ELEMENTS FOR ROW 1: 2 4 8</w:t>
        <w:br/>
        <w:br/>
        <w:t>OUTPUT:</w:t>
        <w:br/>
        <w:t>INVALID INPUT</w:t>
        <w:br/>
        <w:br/>
        <w:t>Example 4:</w:t>
        <w:br/>
        <w:br/>
        <w:t>INPUT:</w:t>
        <w:br/>
        <w:t>M = 4</w:t>
        <w:br/>
        <w:t>N = 6</w:t>
        <w:br/>
        <w:br/>
        <w:t>OUTPUT:</w:t>
        <w:br/>
        <w:t>OUT OF RANGE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