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Program-04</w:t>
      </w:r>
    </w:p>
    <w:p>
      <w:r>
        <w:t>Design a program to accept a day number (between 1 and 366), year (in 4 digits) from the user to generate and display the corresponding date. Also, accept 'N' (1 &lt;= N &lt;= 100) from the user to compute and display the future date corresponding to 'N' days after the generated date. Display an error message if the value of the day number, year and N are not within the limit or not according to the condition specified.</w:t>
        <w:br/>
        <w:br/>
        <w:t>Test your program with the following data and some random data:</w:t>
        <w:br/>
        <w:br/>
        <w:t>Example 1</w:t>
        <w:br/>
        <w:br/>
        <w:t>INPUT:</w:t>
        <w:br/>
        <w:t>DAY NUMBER: 255</w:t>
        <w:br/>
        <w:t>YEAR: 2018</w:t>
        <w:br/>
        <w:t>DATE AFTER (N DAYS): 22</w:t>
        <w:br/>
        <w:br/>
        <w:t>OUTPUT:</w:t>
        <w:br/>
        <w:t>DATE: 12TH SEPTEMBER, 2018</w:t>
        <w:br/>
        <w:t>DATE AFTER 22 DAYS: 4TH OCTOBER, 2018</w:t>
        <w:br/>
        <w:br/>
        <w:t>Example 2</w:t>
        <w:br/>
        <w:br/>
        <w:t>INPUT:</w:t>
        <w:br/>
        <w:t>DAY NUMBER: 360</w:t>
        <w:br/>
        <w:t>YEAR: 2018</w:t>
        <w:br/>
        <w:t>DATE AFTER (N DAYS): 45</w:t>
        <w:br/>
        <w:br/>
        <w:t>OUTPUT:</w:t>
        <w:br/>
        <w:t>DATE: 26TH DECEMBER, 2018</w:t>
        <w:br/>
        <w:t>DATE AFTER 45 DAYS: 9TH FEBRUARY, 2019</w:t>
        <w:br/>
        <w:br/>
        <w:t>Example 3</w:t>
        <w:br/>
        <w:br/>
        <w:t>INPUT:</w:t>
        <w:br/>
        <w:t>DAY NUMBER: 500</w:t>
        <w:br/>
        <w:t>YEAR: 2018</w:t>
        <w:br/>
        <w:t>DATE AFTER (N DAYS): 33</w:t>
        <w:br/>
        <w:br/>
        <w:t>OUTPUT:</w:t>
        <w:br/>
        <w:t>DAY NUMBER OUT OF RANGE</w:t>
        <w:br/>
        <w:br/>
        <w:t>Example 4</w:t>
        <w:br/>
        <w:br/>
        <w:t>INPUT:</w:t>
        <w:br/>
        <w:t>DAY NUMBER: 150</w:t>
        <w:br/>
        <w:t>YEAR: 2018</w:t>
        <w:br/>
        <w:t>DATE AFTER (N DAYS): 330</w:t>
        <w:br/>
        <w:br/>
        <w:t>OUTPUT:</w:t>
        <w:br/>
        <w:t>DATE AFTER (N DAYS) OUT OF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