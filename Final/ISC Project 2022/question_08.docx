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Program-08</w:t>
      </w:r>
    </w:p>
    <w:p>
      <w:r>
        <w:t>Write a program to declare a matrix a[][] of order (m   n) where 'm' is the number of rows and 'n' is the number of columns such that the values of both 'm' and 'n' must be greater than 2 and less than 10. Allow the user to input integers into this matrix. Perform the following tasks on the matrix:</w:t>
        <w:br/>
        <w:br/>
        <w:t xml:space="preserve">    Display the original matrix.</w:t>
        <w:br/>
        <w:t xml:space="preserve">    Sort each row of the matrix in ascending order using any standard sorting technique.</w:t>
        <w:br/>
        <w:t xml:space="preserve">    Display the changed matrix after sorting each row.</w:t>
        <w:br/>
        <w:br/>
        <w:t>Test your program for the following data and some random data:</w:t>
        <w:br/>
        <w:br/>
        <w:t>Example 1</w:t>
        <w:br/>
        <w:br/>
        <w:t>INPUT:</w:t>
        <w:br/>
        <w:t>M = 4</w:t>
        <w:br/>
        <w:t>N = 3</w:t>
        <w:br/>
        <w:br/>
        <w:t>ENTER ELEMENTS OF MATRIX:</w:t>
        <w:br/>
        <w:br/>
        <w:t>11 -2 3</w:t>
        <w:br/>
        <w:t>5  16 7</w:t>
        <w:br/>
        <w:t>9  0  4</w:t>
        <w:br/>
        <w:t>3  1  8</w:t>
        <w:br/>
        <w:br/>
        <w:t>OUTPUT:</w:t>
        <w:br/>
        <w:t>ORIGINAL MATRIX</w:t>
        <w:br/>
        <w:br/>
        <w:t>11 -2 3</w:t>
        <w:br/>
        <w:t>5  16 7</w:t>
        <w:br/>
        <w:t>9  0  4</w:t>
        <w:br/>
        <w:t>3  1  8</w:t>
        <w:br/>
        <w:br/>
        <w:t>MATRIX AFTER SORTING ROWS</w:t>
        <w:br/>
        <w:br/>
        <w:t>-2 3 11</w:t>
        <w:br/>
        <w:t>5 7 16</w:t>
        <w:br/>
        <w:t>0 4 9</w:t>
        <w:br/>
        <w:t>1 3 8</w:t>
        <w:br/>
        <w:br/>
        <w:t>Example 2</w:t>
        <w:br/>
        <w:br/>
        <w:t>INPUT:</w:t>
        <w:br/>
        <w:t>M = 3</w:t>
        <w:br/>
        <w:t>N = 3</w:t>
        <w:br/>
        <w:br/>
        <w:t>ENTER ELEMENTS OF MATRIX</w:t>
        <w:br/>
        <w:br/>
        <w:t>22 5 19</w:t>
        <w:br/>
        <w:t>7 36 12</w:t>
        <w:br/>
        <w:t>9 13  6</w:t>
        <w:br/>
        <w:br/>
        <w:t>OUTPUT:</w:t>
        <w:br/>
        <w:t>ORIGINAL MATRIX</w:t>
        <w:br/>
        <w:br/>
        <w:t>22 5 19</w:t>
        <w:br/>
        <w:t>7 36 12</w:t>
        <w:br/>
        <w:t>9 13  6</w:t>
        <w:br/>
        <w:br/>
        <w:t>MATRIX AFTER SORTING ROWS</w:t>
        <w:br/>
        <w:br/>
        <w:t>5 19 22</w:t>
        <w:br/>
        <w:t>7 12 36</w:t>
        <w:br/>
        <w:t>6 9 13</w:t>
        <w:br/>
        <w:br/>
        <w:t>Example 3</w:t>
        <w:br/>
        <w:br/>
        <w:t>INPUT:</w:t>
        <w:br/>
        <w:t>M = 11</w:t>
        <w:br/>
        <w:t>N = 5</w:t>
        <w:br/>
        <w:br/>
        <w:t>OUTPUT:</w:t>
        <w:br/>
        <w:t>MATRIX SIZE OUT OF RANGE.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