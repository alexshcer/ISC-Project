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Program-09</w:t>
      </w:r>
    </w:p>
    <w:p>
      <w:r>
        <w:t>The names of the teams participating in a competition should be displayed on a banner vertically, to accommodate as many teams as possible in a single banner. Design a program to accept the names of N teams, where 2 &lt; N &lt; 9 and display them in vertical order, side by side with a horizontal tab (i.e. eight spaces).</w:t>
        <w:br/>
        <w:br/>
        <w:t>Test your program for the following data and some random data:</w:t>
        <w:br/>
        <w:br/>
        <w:t>Example 1</w:t>
        <w:br/>
        <w:br/>
        <w:t>INPUT:</w:t>
        <w:br/>
        <w:t>N = 3</w:t>
        <w:br/>
        <w:t>Team 1: Emus</w:t>
        <w:br/>
        <w:t>Team 2: Road Rols</w:t>
        <w:br/>
        <w:t>Team 3: Coyote</w:t>
        <w:br/>
        <w:br/>
        <w:t>OUTPUT:</w:t>
        <w:br/>
        <w:t>E        R       C</w:t>
        <w:br/>
        <w:t>m        o       o</w:t>
        <w:br/>
        <w:t>u        a       y</w:t>
        <w:br/>
        <w:t>s        d       o</w:t>
        <w:br/>
        <w:t xml:space="preserve">                 t</w:t>
        <w:br/>
        <w:t xml:space="preserve">         R       e</w:t>
        <w:br/>
        <w:t xml:space="preserve">         o        </w:t>
        <w:br/>
        <w:t xml:space="preserve">         l        </w:t>
        <w:br/>
        <w:t xml:space="preserve">         s        </w:t>
        <w:br/>
        <w:br/>
        <w:t>Example 2</w:t>
        <w:br/>
        <w:br/>
        <w:t>INPUT:</w:t>
        <w:br/>
        <w:t>N = 4</w:t>
        <w:br/>
        <w:t>Team 1: Royal</w:t>
        <w:br/>
        <w:t>Team 2: Mars</w:t>
        <w:br/>
        <w:t>Team 3: De Rose</w:t>
        <w:br/>
        <w:t>Team 4: Kings</w:t>
        <w:br/>
        <w:br/>
        <w:t>OUTPUT:</w:t>
        <w:br/>
        <w:t>R        M       D       K</w:t>
        <w:br/>
        <w:t>o        a       e       i</w:t>
        <w:br/>
        <w:t>y        r               n</w:t>
        <w:br/>
        <w:t>a        s       R       g</w:t>
        <w:br/>
        <w:t>l                o       s</w:t>
        <w:br/>
        <w:t xml:space="preserve">                 s      </w:t>
        <w:br/>
        <w:t xml:space="preserve">                 e      </w:t>
        <w:br/>
        <w:br/>
        <w:t>Example 3</w:t>
        <w:br/>
        <w:br/>
        <w:t>INPUT:</w:t>
        <w:br/>
        <w:t>N = 10</w:t>
        <w:br/>
        <w:br/>
        <w:t>OUTPUT:</w:t>
        <w:br/>
        <w:t>INVALID INPUT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