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Program-12</w:t>
      </w:r>
    </w:p>
    <w:p>
      <w:r>
        <w:t>Caesar Cipher is an encryption technique which is implemented as ROT13 ('rotate by 13 places'). It is a simple letter substitution cipher that replaces a letter with the letter 13 places after it in the alphabets, with the other characters remaining unchanged.</w:t>
        <w:br/>
        <w:br/>
        <w:t>ROT13</w:t>
        <w:br/>
        <w:t>A/a</w:t>
        <w:tab/>
        <w:t>B/b</w:t>
        <w:tab/>
        <w:t>C/c</w:t>
        <w:tab/>
        <w:t>D/d</w:t>
        <w:tab/>
        <w:t>E/e</w:t>
        <w:tab/>
        <w:t>F/f</w:t>
        <w:tab/>
        <w:t>G/g</w:t>
        <w:tab/>
        <w:t>H/h</w:t>
        <w:tab/>
        <w:t>I/i</w:t>
        <w:tab/>
        <w:t>J/j</w:t>
        <w:tab/>
        <w:t>K/k</w:t>
        <w:tab/>
        <w:t>L/l</w:t>
        <w:tab/>
        <w:t>M/m</w:t>
        <w:br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br/>
        <w:t>N/n</w:t>
        <w:tab/>
        <w:t>O/o</w:t>
        <w:tab/>
        <w:t>P/p</w:t>
        <w:tab/>
        <w:t>Q/q</w:t>
        <w:tab/>
        <w:t>R/r</w:t>
        <w:tab/>
        <w:t>S/s</w:t>
        <w:tab/>
        <w:t>T/t</w:t>
        <w:tab/>
        <w:t>U/u</w:t>
        <w:tab/>
        <w:t>V/v</w:t>
        <w:tab/>
        <w:t>W/w</w:t>
        <w:tab/>
        <w:t>X/x</w:t>
        <w:tab/>
        <w:t>Y/y</w:t>
        <w:tab/>
        <w:t>Z/z</w:t>
        <w:br/>
        <w:br/>
        <w:t>Write a program to accept a plain text of length L, where L must be greater than 3 and less than 100.</w:t>
        <w:br/>
        <w:br/>
        <w:t>Encrypt the text if valid as per the Caesar Cipher.</w:t>
        <w:br/>
        <w:br/>
        <w:t>Test your program with the sample data and some random data.</w:t>
        <w:br/>
        <w:br/>
        <w:t>Example 1</w:t>
        <w:br/>
        <w:br/>
        <w:t>INPUT:</w:t>
        <w:br/>
        <w:t>Hello! How are you?</w:t>
        <w:br/>
        <w:br/>
        <w:t>OUTPUT:</w:t>
        <w:br/>
        <w:t>The cipher text is:</w:t>
        <w:br/>
        <w:t>Uryyb! Ubj ner lbh?</w:t>
        <w:br/>
        <w:br/>
        <w:t>Example 2</w:t>
        <w:br/>
        <w:br/>
        <w:t>INPUT:</w:t>
        <w:br/>
        <w:t>Encryption helps to secure data.</w:t>
        <w:br/>
        <w:br/>
        <w:t>OUTPUT:</w:t>
        <w:br/>
        <w:t>The cipher text is:</w:t>
        <w:br/>
        <w:t>Rapelcgvba urycf gb frpher qngn.</w:t>
        <w:br/>
        <w:br/>
        <w:t>Example 3</w:t>
        <w:br/>
        <w:br/>
        <w:t>INPUT:</w:t>
        <w:br/>
        <w:t>You</w:t>
        <w:br/>
        <w:br/>
        <w:t>OUTPUT:</w:t>
        <w:br/>
        <w:t>INVALID LENGTH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