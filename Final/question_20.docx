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Program-20</w:t>
      </w:r>
    </w:p>
    <w:p>
      <w:r>
        <w:t xml:space="preserve">Design a class Perfect to check if a given number is a perfect number or not. </w:t>
        <w:br/>
        <w:t>[A number is said to be perfect if sum of the factors of the number excluding itself is equal to the original number]</w:t>
        <w:br/>
        <w:br/>
        <w:t>Example: 6 = 1 + 2 + 3 (where 1, 2 and 3 are factors of 6, excluding itself)</w:t>
        <w:br/>
        <w:br/>
        <w:t>Some of the members of the class are given below:</w:t>
        <w:br/>
        <w:br/>
        <w:t>Class name: Perfect</w:t>
        <w:br/>
        <w:br/>
        <w:t>Data members/instance variables:</w:t>
        <w:br/>
        <w:t>num: to store the number</w:t>
        <w:br/>
        <w:br/>
        <w:t>Methods/Member functions:</w:t>
        <w:br/>
        <w:t>Perfect (int nn): parameterized constructor to initialize the data member num=nn</w:t>
        <w:br/>
        <w:t>int sum_of_factors(int i): returns the sum of the factors of the number(num), excluding itself, using a recursive technique</w:t>
        <w:br/>
        <w:t>void check(): checks whether the given number is perfect by invoking the function sum_of_factors() and displays the result with an appropriate message</w:t>
        <w:br/>
        <w:br/>
        <w:t xml:space="preserve">Specify the class Perfect giving details of the constructor(), int sum_of_factors(int) and void check(). </w:t>
        <w:br/>
        <w:t>Define a main() function to create an object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