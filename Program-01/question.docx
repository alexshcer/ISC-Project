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Program-01</w:t>
      </w:r>
    </w:p>
    <w:p>
      <w:r>
        <w:t>A Prime-Adam integer is a positive integer (without leading zeros) which is a prime as well as an Adam number.</w:t>
        <w:br/>
        <w:br/>
        <w:t>Prime number: A number which has only two factors, i.e. 1 and the number itself.</w:t>
        <w:br/>
        <w:br/>
        <w:t>Example: 2, 3, 5, 7 ... etc.</w:t>
        <w:br/>
        <w:br/>
        <w:t>Adam number: The square of a number and the square of its reverse are reverse to each other.</w:t>
        <w:br/>
        <w:br/>
        <w:t>Example: If n = 13 and reverse of 'n' = 31, then,</w:t>
        <w:br/>
        <w:br/>
        <w:t>(13)2 = 169</w:t>
        <w:br/>
        <w:br/>
        <w:t>(31)2 = 961 which is reverse of 169</w:t>
        <w:br/>
        <w:br/>
        <w:t>thus 13, is an Adam number.</w:t>
        <w:br/>
        <w:br/>
        <w:t>Accept two positive integers m and n, where m is less than n as user input. Display all Prime-Adam integers that are in the range between m and n (both inclusive) and output them along with the frequency, in the format given below:</w:t>
        <w:br/>
        <w:br/>
        <w:t>Test your program with the following data and some random data:</w:t>
        <w:br/>
        <w:br/>
        <w:t>Example 1</w:t>
        <w:br/>
        <w:br/>
        <w:t>INPUT:</w:t>
        <w:br/>
        <w:t>m = 5</w:t>
        <w:br/>
        <w:t>n = 100</w:t>
        <w:br/>
        <w:br/>
        <w:t>OUTPUT:</w:t>
        <w:br/>
        <w:t>THE PRIME-ADAM INTEGERS ARE:</w:t>
        <w:br/>
        <w:t>11 13 31</w:t>
        <w:br/>
        <w:t>FREQUENCY OF PRIME-ADAM INTEGERS IS: 3</w:t>
        <w:br/>
        <w:br/>
        <w:t>Example 2</w:t>
        <w:br/>
        <w:br/>
        <w:t>INPUT:</w:t>
        <w:br/>
        <w:t>m = 100</w:t>
        <w:br/>
        <w:t>n = 200</w:t>
        <w:br/>
        <w:br/>
        <w:t>OUTPUT:</w:t>
        <w:br/>
        <w:t>THE PRIME-ADAM INTEGERS ARE:</w:t>
        <w:br/>
        <w:t>101 103 113</w:t>
        <w:br/>
        <w:t>FREQUENCY OF PRIME-ADAM INTEGERS IS: 3</w:t>
        <w:br/>
        <w:br/>
        <w:t>Example 3</w:t>
        <w:br/>
        <w:br/>
        <w:t>INPUT:</w:t>
        <w:br/>
        <w:t>m = 50</w:t>
        <w:br/>
        <w:t>n = 70</w:t>
        <w:br/>
        <w:br/>
        <w:t>OUTPUT:</w:t>
        <w:br/>
        <w:t>THE PRIME-ADAM INTEGERS ARE:</w:t>
        <w:br/>
        <w:t>NIL</w:t>
        <w:br/>
        <w:t>FREQUENCY OF PRIME-ADAM INTEGERS IS: 0</w:t>
        <w:br/>
        <w:br/>
        <w:t>Example 4</w:t>
        <w:br/>
        <w:br/>
        <w:t>INPUT:</w:t>
        <w:br/>
        <w:t>m = 700</w:t>
        <w:br/>
        <w:t>n = 450</w:t>
        <w:br/>
        <w:br/>
        <w:t>OUTPUT:</w:t>
        <w:br/>
        <w:t>INVALID INPUT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