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Program-29</w:t>
      </w:r>
    </w:p>
    <w:p>
      <w:r>
        <w:t>A class Shift contains a two dimensional integer array of order (m n) where the maximum</w:t>
        <w:br/>
        <w:t>values of both m and n is 5. Design the class Shift to shuffle the matrix (i.e. the first row</w:t>
        <w:br/>
        <w:t>becomes the last, the second row becomes the first and so on). The details of the members</w:t>
        <w:br/>
        <w:t>of the class are given below:</w:t>
        <w:br/>
        <w:br/>
        <w:t>Class name : Shift</w:t>
        <w:br/>
        <w:t>Data member/instance variable:</w:t>
        <w:br/>
        <w:t>mat[ ][ ] : stores the array element</w:t>
        <w:br/>
        <w:t>m : integer to store the number of rows</w:t>
        <w:br/>
        <w:t>n : integer to store the number of columns</w:t>
        <w:br/>
        <w:t>Member functions/methods:</w:t>
        <w:br/>
        <w:t>Shift(int mm, int nn ) : parameterized constructor to initialize the data</w:t>
        <w:br/>
        <w:br/>
        <w:t>members m = mm and n = nn</w:t>
        <w:br/>
        <w:t>void input( ) : enters the elements of the array</w:t>
        <w:br/>
        <w:t>void cyclic(Shift P) : enables the matrix of the object(P) to shift each row upwards in a cyclic manner and store the resultant matrix in the current object</w:t>
        <w:br/>
        <w:t>void display( ) : displays the matrix elements</w:t>
        <w:br/>
        <w:t>Specify the class Shift giving details of the constructor( ), void input( ), void cyclic(Shift)</w:t>
        <w:br/>
        <w:t>and void display( ). Define the main( ) function to create an object and call the methods</w:t>
        <w:br/>
        <w:t>accordingly to enable the task of shifting the array elements.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